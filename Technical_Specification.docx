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5F7" w:rsidRPr="00F105F7" w:rsidRDefault="00F105F7" w:rsidP="00F105F7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color w:val="000000" w:themeColor="text1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F105F7" w:rsidRPr="00F105F7" w:rsidRDefault="00F105F7" w:rsidP="00F105F7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F105F7">
        <w:rPr>
          <w:rFonts w:ascii="Times New Roman" w:eastAsiaTheme="minorHAnsi" w:hAnsi="Times New Roman" w:cs="Times New Roman"/>
          <w:sz w:val="28"/>
          <w:szCs w:val="28"/>
          <w:lang w:val="ru-RU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bookmarkStart w:id="6" w:name="_Toc507695171"/>
      <w:bookmarkStart w:id="7" w:name="_Toc507622385"/>
      <w:bookmarkStart w:id="8" w:name="_Toc507621156"/>
      <w:bookmarkStart w:id="9" w:name="_Toc507620426"/>
      <w:bookmarkStart w:id="10" w:name="_Toc507620286"/>
      <w:r w:rsidRPr="00F105F7">
        <w:rPr>
          <w:rFonts w:ascii="Times New Roman" w:eastAsiaTheme="minorHAnsi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bookmarkStart w:id="11" w:name="_Toc507695172"/>
      <w:bookmarkStart w:id="12" w:name="_Toc507622386"/>
      <w:bookmarkStart w:id="13" w:name="_Toc507621157"/>
      <w:bookmarkStart w:id="14" w:name="_Toc507620427"/>
      <w:bookmarkStart w:id="15" w:name="_Toc507620287"/>
      <w:r w:rsidRPr="00F105F7">
        <w:rPr>
          <w:rFonts w:ascii="Times New Roman" w:eastAsiaTheme="minorHAnsi" w:hAnsi="Times New Roman" w:cs="Times New Roman"/>
          <w:sz w:val="28"/>
          <w:szCs w:val="28"/>
          <w:lang w:val="ru-RU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F105F7" w:rsidRPr="004D1C1B" w:rsidTr="00283B21">
        <w:tc>
          <w:tcPr>
            <w:tcW w:w="5908" w:type="dxa"/>
          </w:tcPr>
          <w:p w:rsidR="00F105F7" w:rsidRPr="00F105F7" w:rsidRDefault="00F105F7" w:rsidP="00F105F7">
            <w:pPr>
              <w:snapToGrid w:val="0"/>
              <w:spacing w:after="0"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800" w:type="dxa"/>
          </w:tcPr>
          <w:p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  <w:p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  <w:p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  <w:p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  <w:p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F105F7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ТЕХНИЧЕСКОЕ ЗАДАНИЕ</w:t>
      </w:r>
    </w:p>
    <w:p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F105F7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 разработку автоматизированной информационной системы </w:t>
      </w:r>
    </w:p>
    <w:p w:rsidR="00F105F7" w:rsidRPr="00F105F7" w:rsidRDefault="00F105F7" w:rsidP="00F105F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F105F7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«Рейтинг Плюс» </w:t>
      </w:r>
      <w:r w:rsidRPr="00F105F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для оценки заведений посетителями,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таких как ресторан и других подобных заведений</w:t>
      </w:r>
    </w:p>
    <w:p w:rsidR="00F105F7" w:rsidRPr="00F105F7" w:rsidRDefault="00F105F7" w:rsidP="00F105F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F105F7" w:rsidRPr="00F105F7" w:rsidRDefault="00F105F7" w:rsidP="00F105F7">
      <w:pPr>
        <w:snapToGrid w:val="0"/>
        <w:spacing w:after="0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</w:p>
    <w:p w:rsidR="00F105F7" w:rsidRPr="00F105F7" w:rsidRDefault="00F105F7" w:rsidP="00F105F7">
      <w:pPr>
        <w:snapToGrid w:val="0"/>
        <w:spacing w:after="0"/>
        <w:ind w:left="4320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  <w:r w:rsidRPr="00F105F7">
        <w:rPr>
          <w:rFonts w:ascii="Times New Roman" w:eastAsiaTheme="minorHAnsi" w:hAnsi="Times New Roman"/>
          <w:sz w:val="28"/>
          <w:szCs w:val="28"/>
          <w:lang w:val="ru-RU"/>
        </w:rPr>
        <w:t xml:space="preserve">Исполнитель: </w:t>
      </w:r>
    </w:p>
    <w:p w:rsidR="00F105F7" w:rsidRPr="00F105F7" w:rsidRDefault="00F105F7" w:rsidP="00F105F7">
      <w:pPr>
        <w:snapToGrid w:val="0"/>
        <w:spacing w:after="0"/>
        <w:ind w:left="4320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  <w:r w:rsidRPr="00F105F7">
        <w:rPr>
          <w:rFonts w:ascii="Times New Roman" w:eastAsiaTheme="minorHAnsi" w:hAnsi="Times New Roman"/>
          <w:sz w:val="28"/>
          <w:szCs w:val="28"/>
          <w:lang w:val="ru-RU"/>
        </w:rPr>
        <w:t>Валеев И.И</w:t>
      </w:r>
    </w:p>
    <w:p w:rsidR="00F105F7" w:rsidRPr="00F105F7" w:rsidRDefault="00F105F7" w:rsidP="00F105F7">
      <w:pPr>
        <w:spacing w:after="0" w:line="360" w:lineRule="auto"/>
        <w:ind w:left="4320"/>
        <w:jc w:val="center"/>
        <w:rPr>
          <w:rFonts w:ascii="Times New Roman" w:eastAsiaTheme="minorHAnsi" w:hAnsi="Times New Roman" w:cs="Times New Roman"/>
          <w:caps/>
          <w:color w:val="000000"/>
          <w:sz w:val="28"/>
          <w:szCs w:val="28"/>
          <w:lang w:val="ru-RU"/>
        </w:rPr>
      </w:pPr>
      <w:r w:rsidRPr="00F105F7">
        <w:rPr>
          <w:rFonts w:ascii="Times New Roman" w:eastAsiaTheme="minorHAnsi" w:hAnsi="Times New Roman"/>
          <w:sz w:val="28"/>
          <w:szCs w:val="28"/>
          <w:lang w:val="ru-RU"/>
        </w:rPr>
        <w:t xml:space="preserve">«___» __________________ 2024 </w:t>
      </w:r>
      <w:proofErr w:type="gramStart"/>
      <w:r w:rsidRPr="00F105F7">
        <w:rPr>
          <w:rFonts w:ascii="Times New Roman" w:eastAsiaTheme="minorHAnsi" w:hAnsi="Times New Roman"/>
          <w:sz w:val="28"/>
          <w:szCs w:val="28"/>
          <w:lang w:val="ru-RU"/>
        </w:rPr>
        <w:t>г.</w:t>
      </w:r>
      <w:r w:rsidRPr="00F105F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proofErr w:type="gramEnd"/>
    </w:p>
    <w:p w:rsidR="00F105F7" w:rsidRPr="00F105F7" w:rsidRDefault="00F105F7">
      <w:pPr>
        <w:pStyle w:val="1"/>
        <w:rPr>
          <w:rFonts w:ascii="Times New Roman" w:hAnsi="Times New Roman" w:cs="Times New Roman"/>
          <w:b w:val="0"/>
          <w:color w:val="000000" w:themeColor="text1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A705E8" w:rsidRPr="00F105F7" w:rsidRDefault="005B2009">
      <w:pPr>
        <w:pStyle w:val="21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1. Введение</w:t>
      </w:r>
    </w:p>
    <w:p w:rsidR="00A705E8" w:rsidRPr="00F105F7" w:rsidRDefault="005B2009" w:rsidP="00DB6A7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«Разработка системы рейтинга заведений» - проект, целью которого является создание системы для оценки заведений, таких как рестораны, кафе, и магазины. Система будет включать 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мобильное приложение для пользователей и настольное приложение для модераторов. Пользователи смогут оставлять отзывы, оценивать заведения, просматривать отзывы и получать уведомления о статусе своих отзывов. Модераторы будут управлять отзывами, редактировать профили заведений, добавлять новые заведения, управлять категориями и просматривать статистику.</w:t>
      </w:r>
    </w:p>
    <w:p w:rsidR="00A705E8" w:rsidRPr="00F105F7" w:rsidRDefault="005B2009">
      <w:pPr>
        <w:pStyle w:val="21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2. Основания для разработки</w:t>
      </w:r>
    </w:p>
    <w:p w:rsidR="00A705E8" w:rsidRPr="00F105F7" w:rsidRDefault="004E3D0C" w:rsidP="00DB6A7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Приказ №2 от 07</w:t>
      </w:r>
      <w:r w:rsidR="005B2009"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.09.2024, изданный директором компании «Рейтинг Плюс»</w:t>
      </w:r>
    </w:p>
    <w:p w:rsidR="00A705E8" w:rsidRPr="00F105F7" w:rsidRDefault="005B2009">
      <w:pPr>
        <w:pStyle w:val="21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3. Назначение разработки</w:t>
      </w:r>
    </w:p>
    <w:p w:rsidR="00A705E8" w:rsidRPr="00F105F7" w:rsidRDefault="005B2009" w:rsidP="00DB6A71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Функциональное назначение</w:t>
      </w:r>
    </w:p>
    <w:p w:rsidR="00A705E8" w:rsidRPr="00F105F7" w:rsidRDefault="005B2009" w:rsidP="00DB6A7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Система предназначена для оценки заведений, управления отзывами, и предоставления статистики для модераторов. Пользователи смогут взаимодействовать с системой через мобильное приложение, а модераторы - через настольное приложение. Система должна предоставлять возможности для поиска заведений, фильтрации по различным параметрам и получения уведомлений.</w:t>
      </w:r>
    </w:p>
    <w:p w:rsidR="00A705E8" w:rsidRPr="00F105F7" w:rsidRDefault="005B2009" w:rsidP="00DB6A71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Эксплуатационное назначение</w:t>
      </w:r>
    </w:p>
    <w:p w:rsidR="00A705E8" w:rsidRPr="00F105F7" w:rsidRDefault="005B2009" w:rsidP="0058463A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Система предназначена для использования пользователями и модераторами для оценки и управления заведениями. Пользователи смогут оставлять отзывы и оценки, а модераторы смогут управлять этими отзывами и заведениями.</w:t>
      </w:r>
    </w:p>
    <w:p w:rsidR="00A705E8" w:rsidRPr="00F105F7" w:rsidRDefault="005B2009">
      <w:pPr>
        <w:pStyle w:val="21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4. Требования к программе</w:t>
      </w:r>
    </w:p>
    <w:p w:rsidR="00A705E8" w:rsidRPr="00F105F7" w:rsidRDefault="005B2009" w:rsidP="00DB6A71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4.1. Требования к функциональным характеристикам</w:t>
      </w:r>
    </w:p>
    <w:p w:rsidR="00A705E8" w:rsidRPr="00F105F7" w:rsidRDefault="005B2009" w:rsidP="00DB6A71">
      <w:pPr>
        <w:pStyle w:val="4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Мобильное приложение:</w:t>
      </w:r>
    </w:p>
    <w:p w:rsidR="00A705E8" w:rsidRPr="00F105F7" w:rsidRDefault="005B2009" w:rsidP="00DB6A7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- Регистрация и авторизация пользователей.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Поиск заведений по названию, категории и местоположению.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 xml:space="preserve">- Возможность оставлять и редактировать отзывы, оценивать 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заведения.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Получение уведомлений о статусе отзывов (принят/отклонен).</w:t>
      </w:r>
    </w:p>
    <w:p w:rsidR="00A705E8" w:rsidRPr="00F105F7" w:rsidRDefault="005B2009" w:rsidP="0058463A">
      <w:pPr>
        <w:pStyle w:val="4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Настольное приложение: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- Проверка и </w:t>
      </w:r>
      <w:proofErr w:type="spellStart"/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модерация</w:t>
      </w:r>
      <w:proofErr w:type="spellEnd"/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отзывов (одобрение/отклонение).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Редактирование профилей заведений, включая обновление информации и изменение категорий</w:t>
      </w:r>
      <w:r w:rsid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Добавление новых заведений.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Управление категориями заведений.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Просмотр статистики по заведениям и отзывам.</w:t>
      </w:r>
    </w:p>
    <w:p w:rsidR="00A705E8" w:rsidRPr="00F105F7" w:rsidRDefault="005B2009" w:rsidP="0058463A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4.2. Требования к взаимодействию клиентской и серверной частей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Взаимодействие между мобильным и настольным приложением и серверной частью должно осуществляться посредством 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-запросов. Сервер должен отвечать на запросы в формате 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, содержащим данные о заведениях, отзывах и статистике.</w:t>
      </w:r>
    </w:p>
    <w:p w:rsidR="00A705E8" w:rsidRPr="00F105F7" w:rsidRDefault="005B2009">
      <w:pPr>
        <w:pStyle w:val="31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4.3. Требования к пользовательскому интерфейсу</w:t>
      </w:r>
    </w:p>
    <w:p w:rsidR="00A705E8" w:rsidRPr="00F105F7" w:rsidRDefault="005B2009">
      <w:pPr>
        <w:pStyle w:val="4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Мобильное приложение:</w:t>
      </w:r>
    </w:p>
    <w:p w:rsidR="00A705E8" w:rsidRPr="00F105F7" w:rsidRDefault="005B200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- Составление рейтинга заведений.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Оставление и редактирование отзывов.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Получение уведомлений о статусе отзывов.</w:t>
      </w:r>
    </w:p>
    <w:p w:rsidR="00A705E8" w:rsidRPr="00F105F7" w:rsidRDefault="005B2009">
      <w:pPr>
        <w:pStyle w:val="4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Настольное приложение:</w:t>
      </w:r>
    </w:p>
    <w:p w:rsidR="00A705E8" w:rsidRPr="00F105F7" w:rsidRDefault="005B200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- Интерфейс для </w:t>
      </w:r>
      <w:proofErr w:type="spellStart"/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модерации</w:t>
      </w:r>
      <w:proofErr w:type="spellEnd"/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отзывов.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Инструменты для редактирования профилей заведений и управления категориями.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Функции для генерации отчетов и анализа статистики.</w:t>
      </w:r>
    </w:p>
    <w:p w:rsidR="00A705E8" w:rsidRPr="00F105F7" w:rsidRDefault="005B2009">
      <w:pPr>
        <w:pStyle w:val="21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5. Нефункциональные требования</w:t>
      </w:r>
    </w:p>
    <w:p w:rsidR="00A705E8" w:rsidRPr="00F105F7" w:rsidRDefault="005B2009" w:rsidP="0058463A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5.1. Кроссплатформенность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- Мобильное приложение: поддержка 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Android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 xml:space="preserve">- Настольное приложение: поддержка 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05E8" w:rsidRPr="00F105F7" w:rsidRDefault="005B2009" w:rsidP="0058463A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5.2. Безопасность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- Логин и пароль для доступа к мобильному и настольному приложениям.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Роли пользователей: пользователь и модератор.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Защита данных пользователей и отзывов от несанкционированного доступа.</w:t>
      </w:r>
    </w:p>
    <w:p w:rsidR="00A705E8" w:rsidRPr="00F105F7" w:rsidRDefault="005B2009" w:rsidP="0058463A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5.3. Удобство использования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- Интуитивно понятный интерфейс для обоих типов приложений.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Поддержка уведомлений о действиях модераторов и статусе отзывов.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Подсказки и объяснения для новых пользователей.</w:t>
      </w:r>
    </w:p>
    <w:p w:rsidR="00A705E8" w:rsidRPr="00F105F7" w:rsidRDefault="005B2009" w:rsidP="0058463A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5.4. Производительность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- Быстрый доступ к данным о заведениях и отзывах.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Минимальное время загрузки списков заведений и отзывов.</w:t>
      </w:r>
    </w:p>
    <w:p w:rsidR="00A705E8" w:rsidRPr="00F105F7" w:rsidRDefault="005B2009">
      <w:pPr>
        <w:pStyle w:val="21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6. Требования к реализации</w:t>
      </w:r>
    </w:p>
    <w:p w:rsidR="00A705E8" w:rsidRPr="00F105F7" w:rsidRDefault="005B2009" w:rsidP="0058463A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6.1. Языки программирования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Мобильное приложение: -.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 xml:space="preserve">Настольное приложение: 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#.</w:t>
      </w:r>
    </w:p>
    <w:p w:rsidR="00A705E8" w:rsidRPr="00F105F7" w:rsidRDefault="005B2009">
      <w:pPr>
        <w:pStyle w:val="21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7. Требования к документации</w:t>
      </w:r>
    </w:p>
    <w:p w:rsidR="00A705E8" w:rsidRPr="00F105F7" w:rsidRDefault="005B2009" w:rsidP="0058463A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7.1. Состав программной документации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- Техническое задание на разработку системы рейтинга заведений.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Руководство для системного программиста и модератора.</w:t>
      </w:r>
    </w:p>
    <w:p w:rsidR="00A705E8" w:rsidRPr="00F105F7" w:rsidRDefault="005B2009">
      <w:pPr>
        <w:pStyle w:val="21"/>
        <w:rPr>
          <w:rFonts w:ascii="Times New Roman" w:hAnsi="Times New Roman" w:cs="Times New Roman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8. Стадии и этапы разработки</w:t>
      </w:r>
    </w:p>
    <w:tbl>
      <w:tblPr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216"/>
        <w:gridCol w:w="2202"/>
        <w:gridCol w:w="2574"/>
      </w:tblGrid>
      <w:tr w:rsidR="000F2C13" w:rsidRPr="00F105F7" w:rsidTr="000B137B">
        <w:trPr>
          <w:trHeight w:val="580"/>
        </w:trPr>
        <w:tc>
          <w:tcPr>
            <w:tcW w:w="2240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proofErr w:type="spellEnd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этапа</w:t>
            </w:r>
            <w:proofErr w:type="spellEnd"/>
          </w:p>
        </w:tc>
        <w:tc>
          <w:tcPr>
            <w:tcW w:w="2216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Срок, недели</w:t>
            </w:r>
          </w:p>
        </w:tc>
        <w:tc>
          <w:tcPr>
            <w:tcW w:w="2202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  <w:tc>
          <w:tcPr>
            <w:tcW w:w="2574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Отчетность</w:t>
            </w:r>
          </w:p>
        </w:tc>
      </w:tr>
      <w:tr w:rsidR="000F2C13" w:rsidRPr="00F105F7" w:rsidTr="000B137B">
        <w:trPr>
          <w:trHeight w:val="1741"/>
        </w:trPr>
        <w:tc>
          <w:tcPr>
            <w:tcW w:w="2240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Разработка</w:t>
            </w:r>
            <w:proofErr w:type="spellEnd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технического</w:t>
            </w:r>
            <w:proofErr w:type="spellEnd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задания</w:t>
            </w:r>
            <w:proofErr w:type="spellEnd"/>
          </w:p>
        </w:tc>
        <w:tc>
          <w:tcPr>
            <w:tcW w:w="2216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202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0%</w:t>
            </w:r>
          </w:p>
        </w:tc>
        <w:tc>
          <w:tcPr>
            <w:tcW w:w="2574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требований, структура системы</w:t>
            </w:r>
          </w:p>
        </w:tc>
      </w:tr>
      <w:tr w:rsidR="000F2C13" w:rsidRPr="00F105F7" w:rsidTr="000B137B">
        <w:trPr>
          <w:trHeight w:val="1354"/>
        </w:trPr>
        <w:tc>
          <w:tcPr>
            <w:tcW w:w="2240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Разработка</w:t>
            </w:r>
            <w:proofErr w:type="spellEnd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мобильного</w:t>
            </w:r>
            <w:proofErr w:type="spellEnd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приложения</w:t>
            </w:r>
            <w:proofErr w:type="spellEnd"/>
          </w:p>
        </w:tc>
        <w:tc>
          <w:tcPr>
            <w:tcW w:w="2216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202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0%</w:t>
            </w:r>
          </w:p>
        </w:tc>
        <w:tc>
          <w:tcPr>
            <w:tcW w:w="2574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Интерфейс, функциональность</w:t>
            </w:r>
          </w:p>
        </w:tc>
      </w:tr>
      <w:tr w:rsidR="000F2C13" w:rsidRPr="00F105F7" w:rsidTr="000B137B">
        <w:trPr>
          <w:trHeight w:val="1354"/>
        </w:trPr>
        <w:tc>
          <w:tcPr>
            <w:tcW w:w="2240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Разработка</w:t>
            </w:r>
            <w:proofErr w:type="spellEnd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настольного</w:t>
            </w:r>
            <w:proofErr w:type="spellEnd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приложения</w:t>
            </w:r>
            <w:proofErr w:type="spellEnd"/>
          </w:p>
        </w:tc>
        <w:tc>
          <w:tcPr>
            <w:tcW w:w="2216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202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0%</w:t>
            </w:r>
          </w:p>
        </w:tc>
        <w:tc>
          <w:tcPr>
            <w:tcW w:w="2574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Интерфейс, функциональность</w:t>
            </w:r>
          </w:p>
        </w:tc>
      </w:tr>
      <w:tr w:rsidR="000F2C13" w:rsidRPr="00F105F7" w:rsidTr="000B137B">
        <w:trPr>
          <w:trHeight w:val="968"/>
        </w:trPr>
        <w:tc>
          <w:tcPr>
            <w:tcW w:w="2240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Интеграция</w:t>
            </w:r>
            <w:proofErr w:type="spellEnd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 </w:t>
            </w:r>
            <w:proofErr w:type="spellStart"/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тестирование</w:t>
            </w:r>
            <w:proofErr w:type="spellEnd"/>
          </w:p>
        </w:tc>
        <w:tc>
          <w:tcPr>
            <w:tcW w:w="2216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202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0%</w:t>
            </w:r>
          </w:p>
        </w:tc>
        <w:tc>
          <w:tcPr>
            <w:tcW w:w="2574" w:type="dxa"/>
          </w:tcPr>
          <w:p w:rsidR="00A705E8" w:rsidRPr="00F105F7" w:rsidRDefault="005B20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Общая проверка работы системы</w:t>
            </w:r>
          </w:p>
        </w:tc>
      </w:tr>
    </w:tbl>
    <w:p w:rsidR="00A705E8" w:rsidRPr="00F105F7" w:rsidRDefault="005B2009">
      <w:pPr>
        <w:pStyle w:val="21"/>
        <w:rPr>
          <w:rFonts w:ascii="Times New Roman" w:hAnsi="Times New Roman" w:cs="Times New Roman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9. Порядок контроля и приемки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Контроль и приемка разработки осуществляются в соответствии с документом «Программа и методика испытаний».</w:t>
      </w:r>
    </w:p>
    <w:p w:rsidR="00A705E8" w:rsidRPr="0099128B" w:rsidRDefault="005B2009" w:rsidP="0058463A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9.1. Виды испытаний</w:t>
      </w:r>
      <w:r w:rsidR="004D1C1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- Функциональное тестирование для проверки выполнения заявленных функций.</w:t>
      </w: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/>
        <w:t>- Визуальная проверка интерфейса на соответствие требованиям.</w:t>
      </w:r>
    </w:p>
    <w:p w:rsidR="00A705E8" w:rsidRPr="00F105F7" w:rsidRDefault="005B2009" w:rsidP="0058463A">
      <w:pPr>
        <w:pStyle w:val="31"/>
        <w:ind w:left="72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9.2. Общие требования к приемке работы</w:t>
      </w:r>
    </w:p>
    <w:p w:rsidR="00A705E8" w:rsidRPr="00F105F7" w:rsidRDefault="005B2009" w:rsidP="0058463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Прием программы осуществляется при корректной работе всех функций в соответствии с пунктом 4.1.1, соответствующих условиям в пункте 4.1.2 и при предоставлении полной документации, указанной в пункте 7.1, выполненной в соответствии с требованиями, указа</w:t>
      </w:r>
      <w:bookmarkStart w:id="16" w:name="_GoBack"/>
      <w:bookmarkEnd w:id="16"/>
      <w:r w:rsidRPr="00F105F7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нными в пункте 8.</w:t>
      </w:r>
    </w:p>
    <w:sectPr w:rsidR="00A705E8" w:rsidRPr="00F105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137B"/>
    <w:rsid w:val="000F2C13"/>
    <w:rsid w:val="0015074B"/>
    <w:rsid w:val="0029639D"/>
    <w:rsid w:val="00326F90"/>
    <w:rsid w:val="004D1C1B"/>
    <w:rsid w:val="004E3D0C"/>
    <w:rsid w:val="0052031F"/>
    <w:rsid w:val="0058463A"/>
    <w:rsid w:val="005B2009"/>
    <w:rsid w:val="0099128B"/>
    <w:rsid w:val="00A705E8"/>
    <w:rsid w:val="00AA1D8D"/>
    <w:rsid w:val="00B47730"/>
    <w:rsid w:val="00CB0664"/>
    <w:rsid w:val="00DB6A71"/>
    <w:rsid w:val="00F105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5CC066"/>
  <w14:defaultImageDpi w14:val="300"/>
  <w15:docId w15:val="{F7EF7AD4-AA06-4380-BAB4-93950D54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572022-E08D-4DE1-8254-31ABBADD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Pioneerkin1337</cp:lastModifiedBy>
  <cp:revision>11</cp:revision>
  <dcterms:created xsi:type="dcterms:W3CDTF">2013-12-23T23:15:00Z</dcterms:created>
  <dcterms:modified xsi:type="dcterms:W3CDTF">2024-09-18T12:08:00Z</dcterms:modified>
  <cp:category/>
</cp:coreProperties>
</file>