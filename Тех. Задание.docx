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5DB6DE" w14:textId="77777777" w:rsidR="00F105F7" w:rsidRPr="00B32BA5" w:rsidRDefault="00F105F7" w:rsidP="00F105F7">
      <w:pPr>
        <w:pStyle w:val="1"/>
        <w:spacing w:line="240" w:lineRule="auto"/>
        <w:jc w:val="center"/>
        <w:rPr>
          <w:rFonts w:ascii="Times New Roman" w:hAnsi="Times New Roman" w:cs="Times New Roman"/>
          <w:b w:val="0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</w:p>
    <w:p w14:paraId="1E3D4362" w14:textId="77777777" w:rsidR="00F105F7" w:rsidRPr="00F105F7" w:rsidRDefault="00F105F7" w:rsidP="00F105F7">
      <w:pPr>
        <w:jc w:val="center"/>
        <w:rPr>
          <w:rFonts w:ascii="Times New Roman" w:eastAsiaTheme="minorHAnsi" w:hAnsi="Times New Roman" w:cs="Times New Roman"/>
          <w:sz w:val="28"/>
          <w:szCs w:val="28"/>
          <w:lang w:val="ru-RU"/>
        </w:rPr>
      </w:pPr>
      <w:bookmarkStart w:id="0" w:name="_Hlk74077879"/>
      <w:bookmarkStart w:id="1" w:name="_Toc507620285"/>
      <w:bookmarkStart w:id="2" w:name="_Toc507620425"/>
      <w:bookmarkStart w:id="3" w:name="_Toc507621155"/>
      <w:bookmarkStart w:id="4" w:name="_Toc507622384"/>
      <w:bookmarkStart w:id="5" w:name="_Toc507695170"/>
      <w:bookmarkEnd w:id="0"/>
      <w:r w:rsidRPr="00F105F7">
        <w:rPr>
          <w:rFonts w:ascii="Times New Roman" w:eastAsiaTheme="minorHAnsi" w:hAnsi="Times New Roman" w:cs="Times New Roman"/>
          <w:sz w:val="28"/>
          <w:szCs w:val="28"/>
          <w:lang w:val="ru-RU"/>
        </w:rPr>
        <w:t>Министерство образования и науки Республики Башкортостан</w:t>
      </w:r>
      <w:bookmarkEnd w:id="1"/>
      <w:bookmarkEnd w:id="2"/>
      <w:bookmarkEnd w:id="3"/>
      <w:bookmarkEnd w:id="4"/>
      <w:bookmarkEnd w:id="5"/>
    </w:p>
    <w:p w14:paraId="2F4ECD2F" w14:textId="304960A7" w:rsidR="00F105F7" w:rsidRPr="00F105F7" w:rsidRDefault="00F105F7" w:rsidP="00F105F7">
      <w:pPr>
        <w:spacing w:after="0" w:line="360" w:lineRule="auto"/>
        <w:jc w:val="center"/>
        <w:rPr>
          <w:rFonts w:ascii="Times New Roman" w:eastAsiaTheme="minorHAnsi" w:hAnsi="Times New Roman" w:cs="Times New Roman"/>
          <w:sz w:val="28"/>
          <w:szCs w:val="28"/>
          <w:lang w:val="ru-RU"/>
        </w:rPr>
      </w:pPr>
      <w:bookmarkStart w:id="6" w:name="_Toc507695171"/>
      <w:bookmarkStart w:id="7" w:name="_Toc507622385"/>
      <w:bookmarkStart w:id="8" w:name="_Toc507621156"/>
      <w:bookmarkStart w:id="9" w:name="_Toc507620426"/>
      <w:bookmarkStart w:id="10" w:name="_Toc507620286"/>
      <w:r w:rsidRPr="00F105F7">
        <w:rPr>
          <w:rFonts w:ascii="Times New Roman" w:eastAsiaTheme="minorHAnsi" w:hAnsi="Times New Roman" w:cs="Times New Roman"/>
          <w:sz w:val="28"/>
          <w:szCs w:val="28"/>
          <w:lang w:val="ru-RU"/>
        </w:rPr>
        <w:t xml:space="preserve">Государственное </w:t>
      </w:r>
      <w:r w:rsidR="00A17A47">
        <w:rPr>
          <w:rFonts w:ascii="Times New Roman" w:eastAsiaTheme="minorHAnsi" w:hAnsi="Times New Roman" w:cs="Times New Roman"/>
          <w:sz w:val="28"/>
          <w:szCs w:val="28"/>
          <w:lang w:val="ru-RU"/>
        </w:rPr>
        <w:t>автономное</w:t>
      </w:r>
      <w:r w:rsidRPr="00F105F7">
        <w:rPr>
          <w:rFonts w:ascii="Times New Roman" w:eastAsiaTheme="minorHAnsi" w:hAnsi="Times New Roman" w:cs="Times New Roman"/>
          <w:sz w:val="28"/>
          <w:szCs w:val="28"/>
          <w:lang w:val="ru-RU"/>
        </w:rPr>
        <w:t xml:space="preserve"> образовательное учреждение</w:t>
      </w:r>
      <w:bookmarkEnd w:id="6"/>
      <w:bookmarkEnd w:id="7"/>
      <w:bookmarkEnd w:id="8"/>
      <w:bookmarkEnd w:id="9"/>
      <w:bookmarkEnd w:id="10"/>
    </w:p>
    <w:p w14:paraId="7D2261F5" w14:textId="77777777" w:rsidR="00F105F7" w:rsidRPr="00F105F7" w:rsidRDefault="00F105F7" w:rsidP="00F105F7">
      <w:pPr>
        <w:spacing w:after="0" w:line="360" w:lineRule="auto"/>
        <w:jc w:val="center"/>
        <w:rPr>
          <w:rFonts w:ascii="Times New Roman" w:eastAsiaTheme="minorHAnsi" w:hAnsi="Times New Roman" w:cs="Times New Roman"/>
          <w:sz w:val="28"/>
          <w:szCs w:val="28"/>
          <w:lang w:val="ru-RU"/>
        </w:rPr>
      </w:pPr>
      <w:bookmarkStart w:id="11" w:name="_Toc507695172"/>
      <w:bookmarkStart w:id="12" w:name="_Toc507622386"/>
      <w:bookmarkStart w:id="13" w:name="_Toc507621157"/>
      <w:bookmarkStart w:id="14" w:name="_Toc507620427"/>
      <w:bookmarkStart w:id="15" w:name="_Toc507620287"/>
      <w:r w:rsidRPr="00F105F7">
        <w:rPr>
          <w:rFonts w:ascii="Times New Roman" w:eastAsiaTheme="minorHAnsi" w:hAnsi="Times New Roman" w:cs="Times New Roman"/>
          <w:sz w:val="28"/>
          <w:szCs w:val="28"/>
          <w:lang w:val="ru-RU"/>
        </w:rPr>
        <w:t>Уфимский колледж статистики, информатики и вычислительной техники</w:t>
      </w:r>
      <w:bookmarkEnd w:id="11"/>
      <w:bookmarkEnd w:id="12"/>
      <w:bookmarkEnd w:id="13"/>
      <w:bookmarkEnd w:id="14"/>
      <w:bookmarkEnd w:id="15"/>
    </w:p>
    <w:p w14:paraId="2B14E4B3" w14:textId="77777777" w:rsidR="00F105F7" w:rsidRPr="00F105F7" w:rsidRDefault="00F105F7" w:rsidP="00F105F7">
      <w:pPr>
        <w:spacing w:after="0" w:line="360" w:lineRule="auto"/>
        <w:jc w:val="center"/>
        <w:rPr>
          <w:rFonts w:ascii="Times New Roman" w:eastAsiaTheme="minorHAnsi" w:hAnsi="Times New Roman" w:cs="Times New Roman"/>
          <w:sz w:val="28"/>
          <w:szCs w:val="28"/>
          <w:lang w:val="ru-RU"/>
        </w:rPr>
      </w:pPr>
    </w:p>
    <w:tbl>
      <w:tblPr>
        <w:tblW w:w="0" w:type="auto"/>
        <w:tblInd w:w="-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08"/>
        <w:gridCol w:w="3800"/>
      </w:tblGrid>
      <w:tr w:rsidR="00F105F7" w:rsidRPr="00C43D76" w14:paraId="3FDA9D8B" w14:textId="77777777" w:rsidTr="00283B21">
        <w:tc>
          <w:tcPr>
            <w:tcW w:w="5908" w:type="dxa"/>
          </w:tcPr>
          <w:p w14:paraId="5B9661B2" w14:textId="77777777" w:rsidR="00F105F7" w:rsidRPr="00F105F7" w:rsidRDefault="00F105F7" w:rsidP="00F105F7">
            <w:pPr>
              <w:snapToGrid w:val="0"/>
              <w:spacing w:after="0" w:line="360" w:lineRule="auto"/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800" w:type="dxa"/>
          </w:tcPr>
          <w:p w14:paraId="332ECC1F" w14:textId="77777777" w:rsidR="00F105F7" w:rsidRPr="00F105F7" w:rsidRDefault="00F105F7" w:rsidP="00283B21">
            <w:pPr>
              <w:spacing w:after="0" w:line="360" w:lineRule="auto"/>
              <w:jc w:val="both"/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</w:pPr>
          </w:p>
          <w:p w14:paraId="25598EAA" w14:textId="77777777" w:rsidR="00F105F7" w:rsidRPr="00F105F7" w:rsidRDefault="00F105F7" w:rsidP="00283B21">
            <w:pPr>
              <w:spacing w:after="0" w:line="360" w:lineRule="auto"/>
              <w:jc w:val="both"/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</w:pPr>
          </w:p>
          <w:p w14:paraId="77C2DB95" w14:textId="77777777" w:rsidR="00F105F7" w:rsidRPr="00F105F7" w:rsidRDefault="00F105F7" w:rsidP="00283B21">
            <w:pPr>
              <w:spacing w:after="0" w:line="360" w:lineRule="auto"/>
              <w:jc w:val="both"/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</w:pPr>
          </w:p>
          <w:p w14:paraId="096EDC71" w14:textId="77777777" w:rsidR="00F105F7" w:rsidRPr="00F105F7" w:rsidRDefault="00F105F7" w:rsidP="00283B21">
            <w:pPr>
              <w:spacing w:after="0" w:line="360" w:lineRule="auto"/>
              <w:jc w:val="both"/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</w:pPr>
          </w:p>
          <w:p w14:paraId="7D0B9185" w14:textId="77777777" w:rsidR="00F105F7" w:rsidRPr="00F105F7" w:rsidRDefault="00F105F7" w:rsidP="00283B21">
            <w:pPr>
              <w:spacing w:after="0" w:line="360" w:lineRule="auto"/>
              <w:jc w:val="both"/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40DAABA6" w14:textId="77777777" w:rsidR="00F105F7" w:rsidRPr="00F105F7" w:rsidRDefault="00F105F7" w:rsidP="00F105F7">
      <w:pPr>
        <w:spacing w:after="0" w:line="360" w:lineRule="auto"/>
        <w:jc w:val="center"/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</w:pPr>
      <w:r w:rsidRPr="00F105F7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>ТЕХНИЧЕСКОЕ ЗАДАНИЕ</w:t>
      </w:r>
    </w:p>
    <w:p w14:paraId="1FF7C417" w14:textId="77777777" w:rsidR="00F105F7" w:rsidRPr="00F105F7" w:rsidRDefault="00F105F7" w:rsidP="00F105F7">
      <w:pPr>
        <w:spacing w:after="0" w:line="360" w:lineRule="auto"/>
        <w:jc w:val="center"/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</w:pPr>
      <w:r w:rsidRPr="00F105F7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на разработку автоматизированной информационной системы </w:t>
      </w:r>
    </w:p>
    <w:p w14:paraId="7F2A7673" w14:textId="77777777" w:rsidR="00F105F7" w:rsidRPr="00F105F7" w:rsidRDefault="00F105F7" w:rsidP="00F105F7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F105F7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«Рейтинг Плюс» </w:t>
      </w:r>
      <w:r w:rsidRPr="00F105F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для оценки заведений посетителями,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таких как ресторан и других подобных заведений</w:t>
      </w:r>
    </w:p>
    <w:p w14:paraId="1B0F20A7" w14:textId="77777777" w:rsidR="00F105F7" w:rsidRPr="00F105F7" w:rsidRDefault="00F105F7" w:rsidP="00F105F7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</w:p>
    <w:p w14:paraId="2E645859" w14:textId="77777777" w:rsidR="00F105F7" w:rsidRPr="00F105F7" w:rsidRDefault="00F105F7" w:rsidP="00F105F7">
      <w:pPr>
        <w:snapToGrid w:val="0"/>
        <w:spacing w:after="0"/>
        <w:jc w:val="center"/>
        <w:rPr>
          <w:rFonts w:ascii="Times New Roman" w:eastAsiaTheme="minorHAnsi" w:hAnsi="Times New Roman"/>
          <w:sz w:val="28"/>
          <w:szCs w:val="28"/>
          <w:lang w:val="ru-RU"/>
        </w:rPr>
      </w:pPr>
    </w:p>
    <w:p w14:paraId="5A9E1237" w14:textId="77777777" w:rsidR="00F105F7" w:rsidRPr="00F105F7" w:rsidRDefault="00F105F7" w:rsidP="00F105F7">
      <w:pPr>
        <w:snapToGrid w:val="0"/>
        <w:spacing w:after="0"/>
        <w:ind w:left="4320"/>
        <w:jc w:val="center"/>
        <w:rPr>
          <w:rFonts w:ascii="Times New Roman" w:eastAsiaTheme="minorHAnsi" w:hAnsi="Times New Roman"/>
          <w:sz w:val="28"/>
          <w:szCs w:val="28"/>
          <w:lang w:val="ru-RU"/>
        </w:rPr>
      </w:pPr>
      <w:r w:rsidRPr="00F105F7">
        <w:rPr>
          <w:rFonts w:ascii="Times New Roman" w:eastAsiaTheme="minorHAnsi" w:hAnsi="Times New Roman"/>
          <w:sz w:val="28"/>
          <w:szCs w:val="28"/>
          <w:lang w:val="ru-RU"/>
        </w:rPr>
        <w:t xml:space="preserve">Исполнитель: </w:t>
      </w:r>
    </w:p>
    <w:p w14:paraId="7D2DB78C" w14:textId="77777777" w:rsidR="00F105F7" w:rsidRPr="00F105F7" w:rsidRDefault="00F105F7" w:rsidP="00F105F7">
      <w:pPr>
        <w:snapToGrid w:val="0"/>
        <w:spacing w:after="0"/>
        <w:ind w:left="4320"/>
        <w:jc w:val="center"/>
        <w:rPr>
          <w:rFonts w:ascii="Times New Roman" w:eastAsiaTheme="minorHAnsi" w:hAnsi="Times New Roman"/>
          <w:sz w:val="28"/>
          <w:szCs w:val="28"/>
          <w:lang w:val="ru-RU"/>
        </w:rPr>
      </w:pPr>
      <w:r w:rsidRPr="00F105F7">
        <w:rPr>
          <w:rFonts w:ascii="Times New Roman" w:eastAsiaTheme="minorHAnsi" w:hAnsi="Times New Roman"/>
          <w:sz w:val="28"/>
          <w:szCs w:val="28"/>
          <w:lang w:val="ru-RU"/>
        </w:rPr>
        <w:t>Валеев И.И</w:t>
      </w:r>
    </w:p>
    <w:p w14:paraId="5DE76174" w14:textId="77777777" w:rsidR="00F105F7" w:rsidRDefault="00F105F7" w:rsidP="00F105F7">
      <w:pPr>
        <w:spacing w:after="0" w:line="360" w:lineRule="auto"/>
        <w:ind w:left="4320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F105F7">
        <w:rPr>
          <w:rFonts w:ascii="Times New Roman" w:eastAsiaTheme="minorHAnsi" w:hAnsi="Times New Roman"/>
          <w:sz w:val="28"/>
          <w:szCs w:val="28"/>
          <w:lang w:val="ru-RU"/>
        </w:rPr>
        <w:t xml:space="preserve">«___» __________________ 2024 </w:t>
      </w:r>
      <w:proofErr w:type="gramStart"/>
      <w:r w:rsidRPr="00F105F7">
        <w:rPr>
          <w:rFonts w:ascii="Times New Roman" w:eastAsiaTheme="minorHAnsi" w:hAnsi="Times New Roman"/>
          <w:sz w:val="28"/>
          <w:szCs w:val="28"/>
          <w:lang w:val="ru-RU"/>
        </w:rPr>
        <w:t>г.</w:t>
      </w:r>
      <w:r w:rsidRPr="00F105F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.</w:t>
      </w:r>
      <w:proofErr w:type="gramEnd"/>
    </w:p>
    <w:p w14:paraId="1092990D" w14:textId="77777777" w:rsidR="00B32BA5" w:rsidRDefault="00B32BA5" w:rsidP="00F105F7">
      <w:pPr>
        <w:spacing w:after="0" w:line="360" w:lineRule="auto"/>
        <w:ind w:left="4320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</w:p>
    <w:p w14:paraId="63064F81" w14:textId="77777777" w:rsidR="00B32BA5" w:rsidRDefault="00B32BA5" w:rsidP="00F105F7">
      <w:pPr>
        <w:spacing w:after="0" w:line="360" w:lineRule="auto"/>
        <w:ind w:left="4320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</w:p>
    <w:p w14:paraId="0424E228" w14:textId="77777777" w:rsidR="00B32BA5" w:rsidRDefault="00B32BA5" w:rsidP="00F105F7">
      <w:pPr>
        <w:spacing w:after="0" w:line="360" w:lineRule="auto"/>
        <w:ind w:left="4320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</w:p>
    <w:p w14:paraId="1604C74A" w14:textId="77777777" w:rsidR="00B32BA5" w:rsidRDefault="00B32BA5" w:rsidP="00F105F7">
      <w:pPr>
        <w:spacing w:after="0" w:line="360" w:lineRule="auto"/>
        <w:ind w:left="4320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</w:p>
    <w:p w14:paraId="505E228C" w14:textId="77777777" w:rsidR="00B32BA5" w:rsidRDefault="00B32BA5" w:rsidP="00F105F7">
      <w:pPr>
        <w:spacing w:after="0" w:line="360" w:lineRule="auto"/>
        <w:ind w:left="4320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</w:p>
    <w:p w14:paraId="46602555" w14:textId="77777777" w:rsidR="00B32BA5" w:rsidRPr="00F105F7" w:rsidRDefault="00B32BA5" w:rsidP="00F105F7">
      <w:pPr>
        <w:spacing w:after="0" w:line="360" w:lineRule="auto"/>
        <w:ind w:left="4320"/>
        <w:jc w:val="center"/>
        <w:rPr>
          <w:rFonts w:ascii="Times New Roman" w:eastAsiaTheme="minorHAnsi" w:hAnsi="Times New Roman" w:cs="Times New Roman"/>
          <w:caps/>
          <w:color w:val="000000"/>
          <w:sz w:val="28"/>
          <w:szCs w:val="28"/>
          <w:lang w:val="ru-RU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-1102803855"/>
        <w:docPartObj>
          <w:docPartGallery w:val="Table of Contents"/>
          <w:docPartUnique/>
        </w:docPartObj>
      </w:sdtPr>
      <w:sdtEndPr/>
      <w:sdtContent>
        <w:p w14:paraId="71850ADD" w14:textId="77777777" w:rsidR="00B32BA5" w:rsidRPr="00C43D76" w:rsidRDefault="00B32BA5" w:rsidP="00B32BA5">
          <w:pPr>
            <w:pStyle w:val="aff"/>
            <w:rPr>
              <w:rFonts w:ascii="Times New Roman" w:hAnsi="Times New Roman" w:cs="Times New Roman"/>
              <w:b w:val="0"/>
              <w:bCs w:val="0"/>
              <w:color w:val="000000" w:themeColor="text1"/>
              <w:lang w:val="ru-RU"/>
            </w:rPr>
          </w:pPr>
          <w:r w:rsidRPr="00C43D76">
            <w:rPr>
              <w:rFonts w:ascii="Times New Roman" w:hAnsi="Times New Roman" w:cs="Times New Roman"/>
              <w:b w:val="0"/>
              <w:bCs w:val="0"/>
              <w:color w:val="000000" w:themeColor="text1"/>
              <w:lang w:val="ru-RU"/>
            </w:rPr>
            <w:t>ОГЛАВЛЕНИЕ</w:t>
          </w:r>
        </w:p>
        <w:p w14:paraId="17FEAA16" w14:textId="77777777" w:rsidR="00B32BA5" w:rsidRPr="00C43D76" w:rsidRDefault="00B32BA5" w:rsidP="00B32BA5">
          <w:pPr>
            <w:rPr>
              <w:lang w:val="ru-RU"/>
            </w:rPr>
          </w:pPr>
        </w:p>
        <w:p w14:paraId="1FCFD3C1" w14:textId="77777777" w:rsidR="00B32BA5" w:rsidRPr="00AF3D47" w:rsidRDefault="00B32BA5" w:rsidP="00B32BA5">
          <w:pPr>
            <w:pStyle w:val="14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AF3D47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begin"/>
          </w:r>
          <w:r w:rsidRPr="00AF3D47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AF3D47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separate"/>
          </w:r>
          <w:hyperlink w:anchor="_Toc83209095" w:history="1">
            <w:r w:rsidRPr="00AF3D47">
              <w:rPr>
                <w:rStyle w:val="aff8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_Toc83209095 \h </w:instrText>
            </w:r>
            <w:r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FB4AB7" w14:textId="77777777" w:rsidR="00B32BA5" w:rsidRPr="00AF3D47" w:rsidRDefault="00C43D76" w:rsidP="00B32BA5">
          <w:pPr>
            <w:pStyle w:val="14"/>
            <w:tabs>
              <w:tab w:val="left" w:pos="44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3209096" w:history="1">
            <w:r w:rsidR="00B32BA5" w:rsidRPr="00AF3D47">
              <w:rPr>
                <w:rStyle w:val="aff8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</w:t>
            </w:r>
            <w:r w:rsidR="00B32BA5" w:rsidRPr="00AF3D4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B32BA5" w:rsidRPr="00AF3D47">
              <w:rPr>
                <w:rStyle w:val="aff8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Основание для разработки</w:t>
            </w:r>
            <w:r w:rsidR="00B32BA5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2BA5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2BA5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_Toc83209096 \h </w:instrText>
            </w:r>
            <w:r w:rsidR="00B32BA5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2BA5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2BA5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32BA5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6DF969" w14:textId="77777777" w:rsidR="00B32BA5" w:rsidRPr="00AF3D47" w:rsidRDefault="00C43D76" w:rsidP="00B32BA5">
          <w:pPr>
            <w:pStyle w:val="14"/>
            <w:tabs>
              <w:tab w:val="left" w:pos="44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3209097" w:history="1">
            <w:r w:rsidR="00B32BA5" w:rsidRPr="00AF3D47">
              <w:rPr>
                <w:rStyle w:val="aff8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</w:t>
            </w:r>
            <w:r w:rsidR="00B32BA5" w:rsidRPr="00AF3D4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B32BA5" w:rsidRPr="00AF3D47">
              <w:rPr>
                <w:rStyle w:val="aff8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Назначение разработки</w:t>
            </w:r>
            <w:r w:rsidR="00B32BA5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2BA5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2BA5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_Toc83209097 \h </w:instrText>
            </w:r>
            <w:r w:rsidR="00B32BA5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2BA5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2BA5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32BA5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06346B" w14:textId="77777777" w:rsidR="00B32BA5" w:rsidRPr="00AF3D47" w:rsidRDefault="00C43D76" w:rsidP="00B32BA5">
          <w:pPr>
            <w:pStyle w:val="14"/>
            <w:tabs>
              <w:tab w:val="left" w:pos="44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3209098" w:history="1">
            <w:r w:rsidR="00B32BA5" w:rsidRPr="00AF3D47">
              <w:rPr>
                <w:rStyle w:val="aff8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</w:t>
            </w:r>
            <w:r w:rsidR="00B32BA5" w:rsidRPr="00AF3D4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B32BA5" w:rsidRPr="00AF3D47">
              <w:rPr>
                <w:rStyle w:val="aff8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Требования к программе</w:t>
            </w:r>
            <w:r w:rsidR="00B32BA5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2BA5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2BA5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_Toc83209098 \h </w:instrText>
            </w:r>
            <w:r w:rsidR="00B32BA5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2BA5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2BA5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B32BA5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15E6C8" w14:textId="77777777" w:rsidR="00B32BA5" w:rsidRPr="00AF3D47" w:rsidRDefault="00C43D76" w:rsidP="00B32BA5">
          <w:pPr>
            <w:pStyle w:val="14"/>
            <w:tabs>
              <w:tab w:val="left" w:pos="66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3209099" w:history="1">
            <w:r w:rsidR="00B32BA5" w:rsidRPr="00AF3D47">
              <w:rPr>
                <w:rStyle w:val="aff8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3.1</w:t>
            </w:r>
            <w:r w:rsidR="00B32BA5" w:rsidRPr="00AF3D4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B32BA5" w:rsidRPr="00AF3D47">
              <w:rPr>
                <w:rStyle w:val="aff8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Требования к функциональным характеристикам</w:t>
            </w:r>
            <w:r w:rsidR="00B32BA5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2BA5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2BA5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_Toc83209099 \h </w:instrText>
            </w:r>
            <w:r w:rsidR="00B32BA5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2BA5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2BA5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B32BA5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434E83" w14:textId="77777777" w:rsidR="00B32BA5" w:rsidRPr="00AF3D47" w:rsidRDefault="00C43D76" w:rsidP="00B32BA5">
          <w:pPr>
            <w:pStyle w:val="14"/>
            <w:tabs>
              <w:tab w:val="left" w:pos="66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3209100" w:history="1">
            <w:r w:rsidR="00B32BA5" w:rsidRPr="00AF3D47">
              <w:rPr>
                <w:rStyle w:val="aff8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3.3</w:t>
            </w:r>
            <w:r w:rsidR="00B32BA5" w:rsidRPr="00AF3D4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B32BA5" w:rsidRPr="00AF3D47">
              <w:rPr>
                <w:rStyle w:val="aff8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Требования к составу и параметрам технических средств</w:t>
            </w:r>
            <w:r w:rsidR="00B32BA5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2BA5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2BA5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_Toc83209100 \h </w:instrText>
            </w:r>
            <w:r w:rsidR="00B32BA5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2BA5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2BA5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B32BA5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27D8D9" w14:textId="77777777" w:rsidR="00B32BA5" w:rsidRPr="00AF3D47" w:rsidRDefault="00C43D76" w:rsidP="00B32BA5">
          <w:pPr>
            <w:pStyle w:val="14"/>
            <w:tabs>
              <w:tab w:val="left" w:pos="66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3209101" w:history="1">
            <w:r w:rsidR="00B32BA5" w:rsidRPr="00AF3D47">
              <w:rPr>
                <w:rStyle w:val="aff8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3.4</w:t>
            </w:r>
            <w:r w:rsidR="00B32BA5" w:rsidRPr="00AF3D4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B32BA5" w:rsidRPr="00AF3D47">
              <w:rPr>
                <w:rStyle w:val="aff8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Требования к информационной и программной совместимости</w:t>
            </w:r>
            <w:r w:rsidR="00B32BA5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2BA5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2BA5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_Toc83209101 \h </w:instrText>
            </w:r>
            <w:r w:rsidR="00B32BA5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2BA5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2BA5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B32BA5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B6CDD4" w14:textId="77777777" w:rsidR="00B32BA5" w:rsidRPr="00AF3D47" w:rsidRDefault="00C43D76" w:rsidP="00B32BA5">
          <w:pPr>
            <w:pStyle w:val="14"/>
            <w:tabs>
              <w:tab w:val="left" w:pos="66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3209102" w:history="1">
            <w:r w:rsidR="00B32BA5" w:rsidRPr="00AF3D47">
              <w:rPr>
                <w:rStyle w:val="aff8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3.5</w:t>
            </w:r>
            <w:r w:rsidR="00B32BA5" w:rsidRPr="00AF3D4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B32BA5" w:rsidRPr="00AF3D47">
              <w:rPr>
                <w:rStyle w:val="aff8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Требования к транспортированию и хранению</w:t>
            </w:r>
            <w:r w:rsidR="00B32BA5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2BA5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2BA5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_Toc83209102 \h </w:instrText>
            </w:r>
            <w:r w:rsidR="00B32BA5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2BA5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2BA5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B32BA5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03256B" w14:textId="77777777" w:rsidR="00B32BA5" w:rsidRPr="00AF3D47" w:rsidRDefault="00C43D76" w:rsidP="00B32BA5">
          <w:pPr>
            <w:pStyle w:val="14"/>
            <w:tabs>
              <w:tab w:val="left" w:pos="66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3209103" w:history="1">
            <w:r w:rsidR="00B32BA5" w:rsidRPr="00AF3D47">
              <w:rPr>
                <w:rStyle w:val="aff8"/>
                <w:rFonts w:ascii="Times New Roman" w:hAnsi="Times New Roman" w:cs="Times New Roman"/>
                <w:noProof/>
                <w:sz w:val="28"/>
                <w:szCs w:val="28"/>
              </w:rPr>
              <w:t>3.6</w:t>
            </w:r>
            <w:r w:rsidR="00B32BA5" w:rsidRPr="00AF3D4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B32BA5" w:rsidRPr="00AF3D47">
              <w:rPr>
                <w:rStyle w:val="aff8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Специальные требования</w:t>
            </w:r>
            <w:r w:rsidR="00B32BA5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2BA5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2BA5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_Toc83209103 \h </w:instrText>
            </w:r>
            <w:r w:rsidR="00B32BA5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2BA5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2BA5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B32BA5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BF46D4" w14:textId="77777777" w:rsidR="00B32BA5" w:rsidRPr="00AF3D47" w:rsidRDefault="00C43D76" w:rsidP="00B32BA5">
          <w:pPr>
            <w:pStyle w:val="14"/>
            <w:tabs>
              <w:tab w:val="left" w:pos="44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3209104" w:history="1">
            <w:r w:rsidR="00B32BA5" w:rsidRPr="00AF3D47">
              <w:rPr>
                <w:rStyle w:val="aff8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</w:t>
            </w:r>
            <w:r w:rsidR="00B32BA5" w:rsidRPr="00AF3D4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B32BA5" w:rsidRPr="00AF3D47">
              <w:rPr>
                <w:rStyle w:val="aff8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Требования к программной документации</w:t>
            </w:r>
            <w:r w:rsidR="00B32BA5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2BA5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2BA5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_Toc83209104 \h </w:instrText>
            </w:r>
            <w:r w:rsidR="00B32BA5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2BA5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2BA5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B32BA5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0CD508" w14:textId="77777777" w:rsidR="00B32BA5" w:rsidRPr="00AF3D47" w:rsidRDefault="00C43D76" w:rsidP="00B32BA5">
          <w:pPr>
            <w:pStyle w:val="14"/>
            <w:tabs>
              <w:tab w:val="left" w:pos="44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3209105" w:history="1">
            <w:r w:rsidR="00B32BA5" w:rsidRPr="00AF3D47">
              <w:rPr>
                <w:rStyle w:val="aff8"/>
                <w:rFonts w:ascii="Times New Roman" w:eastAsia="Times New Roman" w:hAnsi="Times New Roman" w:cs="Times New Roman"/>
                <w:noProof/>
                <w:sz w:val="28"/>
                <w:szCs w:val="28"/>
              </w:rPr>
              <w:t>5</w:t>
            </w:r>
            <w:r w:rsidR="00B32BA5" w:rsidRPr="00AF3D4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B32BA5" w:rsidRPr="00AF3D47">
              <w:rPr>
                <w:rStyle w:val="aff8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Технико-экономическое обоснование</w:t>
            </w:r>
            <w:r w:rsidR="00B32BA5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2BA5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2BA5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_Toc83209105 \h </w:instrText>
            </w:r>
            <w:r w:rsidR="00B32BA5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2BA5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2BA5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B32BA5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557F95" w14:textId="77777777" w:rsidR="00B32BA5" w:rsidRPr="00AF3D47" w:rsidRDefault="00C43D76" w:rsidP="00B32BA5">
          <w:pPr>
            <w:pStyle w:val="14"/>
            <w:tabs>
              <w:tab w:val="left" w:pos="44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3209106" w:history="1">
            <w:r w:rsidR="00B32BA5" w:rsidRPr="00AF3D47">
              <w:rPr>
                <w:rStyle w:val="aff8"/>
                <w:rFonts w:ascii="Times New Roman" w:eastAsia="Times New Roman" w:hAnsi="Times New Roman" w:cs="Times New Roman"/>
                <w:noProof/>
                <w:sz w:val="28"/>
                <w:szCs w:val="28"/>
              </w:rPr>
              <w:t>6</w:t>
            </w:r>
            <w:r w:rsidR="00B32BA5" w:rsidRPr="00AF3D4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B32BA5" w:rsidRPr="00AF3D47">
              <w:rPr>
                <w:rStyle w:val="aff8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Стадии и этапы разработки</w:t>
            </w:r>
            <w:r w:rsidR="00B32BA5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2BA5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2BA5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_Toc83209106 \h </w:instrText>
            </w:r>
            <w:r w:rsidR="00B32BA5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2BA5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2BA5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B32BA5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0C4249" w14:textId="77777777" w:rsidR="00B32BA5" w:rsidRPr="00AF3D47" w:rsidRDefault="00C43D76" w:rsidP="00B32BA5">
          <w:pPr>
            <w:pStyle w:val="14"/>
            <w:tabs>
              <w:tab w:val="left" w:pos="44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3209107" w:history="1">
            <w:r w:rsidR="00B32BA5" w:rsidRPr="00AF3D47">
              <w:rPr>
                <w:rStyle w:val="aff8"/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7</w:t>
            </w:r>
            <w:r w:rsidR="00B32BA5" w:rsidRPr="00AF3D4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B32BA5" w:rsidRPr="00AF3D47">
              <w:rPr>
                <w:rStyle w:val="aff8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Порядок контроля и приемки</w:t>
            </w:r>
            <w:r w:rsidR="00B32BA5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2BA5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2BA5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_Toc83209107 \h </w:instrText>
            </w:r>
            <w:r w:rsidR="00B32BA5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2BA5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2BA5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B32BA5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57A51D" w14:textId="77777777" w:rsidR="00B32BA5" w:rsidRPr="00AF3D47" w:rsidRDefault="00C43D76" w:rsidP="00B32BA5">
          <w:pPr>
            <w:pStyle w:val="14"/>
            <w:tabs>
              <w:tab w:val="left" w:pos="44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3209108" w:history="1">
            <w:r w:rsidR="00B32BA5" w:rsidRPr="00AF3D47">
              <w:rPr>
                <w:rStyle w:val="aff8"/>
                <w:rFonts w:ascii="Times New Roman" w:eastAsia="Times New Roman" w:hAnsi="Times New Roman" w:cs="Times New Roman"/>
                <w:noProof/>
                <w:sz w:val="28"/>
                <w:szCs w:val="28"/>
              </w:rPr>
              <w:t>8</w:t>
            </w:r>
            <w:r w:rsidR="00B32BA5" w:rsidRPr="00AF3D4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B32BA5" w:rsidRPr="00AF3D47">
              <w:rPr>
                <w:rStyle w:val="aff8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Приложения</w:t>
            </w:r>
            <w:r w:rsidR="00B32BA5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2BA5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2BA5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_Toc83209108 \h </w:instrText>
            </w:r>
            <w:r w:rsidR="00B32BA5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2BA5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2BA5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B32BA5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662506" w14:textId="77777777" w:rsidR="00B32BA5" w:rsidRPr="00AF3D47" w:rsidRDefault="00C43D76" w:rsidP="00B32BA5">
          <w:pPr>
            <w:pStyle w:val="14"/>
            <w:tabs>
              <w:tab w:val="left" w:pos="66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3209109" w:history="1">
            <w:r w:rsidR="00B32BA5" w:rsidRPr="00AF3D47">
              <w:rPr>
                <w:rStyle w:val="aff8"/>
                <w:rFonts w:ascii="Times New Roman" w:hAnsi="Times New Roman" w:cs="Times New Roman"/>
                <w:noProof/>
                <w:sz w:val="28"/>
                <w:szCs w:val="28"/>
                <w:lang w:bidi="fa-IR"/>
              </w:rPr>
              <w:t>8.1</w:t>
            </w:r>
            <w:r w:rsidR="00B32BA5" w:rsidRPr="00AF3D4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B32BA5" w:rsidRPr="00AF3D47">
              <w:rPr>
                <w:rStyle w:val="aff8"/>
                <w:rFonts w:ascii="Times New Roman" w:hAnsi="Times New Roman" w:cs="Times New Roman"/>
                <w:noProof/>
                <w:sz w:val="28"/>
                <w:szCs w:val="28"/>
                <w:lang w:bidi="fa-IR"/>
              </w:rPr>
              <w:t>Описание входной информации</w:t>
            </w:r>
            <w:r w:rsidR="00B32BA5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2BA5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2BA5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_Toc83209109 \h </w:instrText>
            </w:r>
            <w:r w:rsidR="00B32BA5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2BA5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2BA5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B32BA5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A728B4" w14:textId="77777777" w:rsidR="00B32BA5" w:rsidRPr="00AF3D47" w:rsidRDefault="00C43D76" w:rsidP="00B32BA5">
          <w:pPr>
            <w:pStyle w:val="14"/>
            <w:tabs>
              <w:tab w:val="left" w:pos="66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3209110" w:history="1">
            <w:r w:rsidR="00B32BA5" w:rsidRPr="00AF3D47">
              <w:rPr>
                <w:rStyle w:val="aff8"/>
                <w:rFonts w:ascii="Times New Roman" w:eastAsia="Calibri" w:hAnsi="Times New Roman" w:cs="Times New Roman"/>
                <w:noProof/>
                <w:sz w:val="28"/>
                <w:szCs w:val="28"/>
              </w:rPr>
              <w:t>8.2</w:t>
            </w:r>
            <w:r w:rsidR="00B32BA5" w:rsidRPr="00AF3D4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B32BA5" w:rsidRPr="00AF3D47">
              <w:rPr>
                <w:rStyle w:val="aff8"/>
                <w:rFonts w:ascii="Times New Roman" w:eastAsia="Calibri" w:hAnsi="Times New Roman" w:cs="Times New Roman"/>
                <w:noProof/>
                <w:sz w:val="28"/>
                <w:szCs w:val="28"/>
              </w:rPr>
              <w:t>Описание выходной информации</w:t>
            </w:r>
            <w:r w:rsidR="00B32BA5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2BA5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2BA5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_Toc83209110 \h </w:instrText>
            </w:r>
            <w:r w:rsidR="00B32BA5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2BA5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2BA5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B32BA5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D14CD8" w14:textId="77777777" w:rsidR="00B32BA5" w:rsidRDefault="00B32BA5" w:rsidP="00B32BA5">
          <w:pPr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AF3D47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  <w:p w14:paraId="2F7DD0F0" w14:textId="77777777" w:rsidR="00B32BA5" w:rsidRDefault="00B32BA5" w:rsidP="00B32BA5">
          <w:pPr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</w:p>
        <w:p w14:paraId="08C55232" w14:textId="77777777" w:rsidR="00B32BA5" w:rsidRDefault="00B32BA5" w:rsidP="00B32BA5">
          <w:pPr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</w:p>
        <w:p w14:paraId="14EEF4D3" w14:textId="77777777" w:rsidR="00B32BA5" w:rsidRDefault="00B32BA5" w:rsidP="00B32BA5">
          <w:pPr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</w:p>
        <w:p w14:paraId="2E330005" w14:textId="77777777" w:rsidR="00B32BA5" w:rsidRDefault="00B32BA5" w:rsidP="00B32BA5">
          <w:pPr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</w:p>
        <w:p w14:paraId="75949096" w14:textId="77777777" w:rsidR="00B32BA5" w:rsidRDefault="00B32BA5" w:rsidP="00B32BA5">
          <w:pPr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</w:p>
        <w:p w14:paraId="5F7BC35A" w14:textId="77777777" w:rsidR="00B32BA5" w:rsidRPr="00B32BA5" w:rsidRDefault="00C43D76" w:rsidP="00B32BA5">
          <w:pPr>
            <w:rPr>
              <w:b/>
              <w:bCs/>
            </w:rPr>
          </w:pPr>
        </w:p>
      </w:sdtContent>
    </w:sdt>
    <w:p w14:paraId="2A022D16" w14:textId="77777777" w:rsidR="000E3367" w:rsidRPr="00EA346B" w:rsidRDefault="000E3367" w:rsidP="000E3367">
      <w:pPr>
        <w:pStyle w:val="1"/>
        <w:spacing w:before="0" w:line="480" w:lineRule="auto"/>
        <w:ind w:firstLine="567"/>
        <w:rPr>
          <w:rFonts w:ascii="Times New Roman" w:eastAsia="Times New Roman" w:hAnsi="Times New Roman" w:cs="Times New Roman"/>
          <w:b w:val="0"/>
          <w:bCs w:val="0"/>
          <w:color w:val="000000" w:themeColor="text1"/>
          <w:lang w:val="ru-RU"/>
        </w:rPr>
      </w:pPr>
      <w:bookmarkStart w:id="16" w:name="_Toc83209095"/>
      <w:r w:rsidRPr="00EA346B">
        <w:rPr>
          <w:rFonts w:ascii="Times New Roman" w:eastAsia="Times New Roman" w:hAnsi="Times New Roman" w:cs="Times New Roman"/>
          <w:b w:val="0"/>
          <w:bCs w:val="0"/>
          <w:color w:val="000000" w:themeColor="text1"/>
          <w:lang w:val="ru-RU"/>
        </w:rPr>
        <w:lastRenderedPageBreak/>
        <w:t>ВВЕДЕНИЕ</w:t>
      </w:r>
      <w:bookmarkEnd w:id="16"/>
    </w:p>
    <w:p w14:paraId="30887338" w14:textId="52C1CA4E" w:rsidR="000E3367" w:rsidRPr="00606B12" w:rsidRDefault="000E3367" w:rsidP="000E3367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606B1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Работа выполняется в рамках проекта разработки автоматизированной информационной системы “</w:t>
      </w:r>
      <w:r w:rsidR="0023706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Система рейтинга общепита</w:t>
      </w:r>
      <w:r w:rsidRPr="00606B1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”</w:t>
      </w:r>
    </w:p>
    <w:p w14:paraId="7DB8F718" w14:textId="0F35E73B" w:rsidR="000E3367" w:rsidRPr="00BE0CD6" w:rsidRDefault="000E3367" w:rsidP="00EA346B">
      <w:pPr>
        <w:pStyle w:val="1"/>
        <w:numPr>
          <w:ilvl w:val="0"/>
          <w:numId w:val="11"/>
        </w:numPr>
        <w:spacing w:before="0" w:line="480" w:lineRule="auto"/>
        <w:ind w:left="0" w:firstLine="567"/>
        <w:rPr>
          <w:rFonts w:ascii="Times New Roman" w:eastAsia="Times New Roman" w:hAnsi="Times New Roman" w:cs="Times New Roman"/>
          <w:b w:val="0"/>
          <w:bCs w:val="0"/>
          <w:color w:val="000000" w:themeColor="text1"/>
          <w:lang w:val="ru-RU"/>
        </w:rPr>
      </w:pPr>
      <w:r w:rsidRPr="00EA346B">
        <w:rPr>
          <w:rFonts w:ascii="Times New Roman" w:eastAsia="Times New Roman" w:hAnsi="Times New Roman" w:cs="Times New Roman"/>
          <w:b w:val="0"/>
          <w:bCs w:val="0"/>
          <w:color w:val="000000" w:themeColor="text1"/>
          <w:lang w:val="ru-RU"/>
        </w:rPr>
        <w:t xml:space="preserve"> </w:t>
      </w:r>
      <w:r w:rsidR="00BE0CD6" w:rsidRPr="00BE0CD6">
        <w:rPr>
          <w:rFonts w:ascii="Times New Roman" w:eastAsia="Times New Roman" w:hAnsi="Times New Roman" w:cs="Times New Roman"/>
          <w:b w:val="0"/>
          <w:bCs w:val="0"/>
          <w:color w:val="000000" w:themeColor="text1"/>
          <w:lang w:val="ru-RU"/>
        </w:rPr>
        <w:t>Основание для разработки</w:t>
      </w:r>
      <w:r w:rsidR="00BE0CD6">
        <w:rPr>
          <w:rFonts w:ascii="Times New Roman" w:eastAsia="Times New Roman" w:hAnsi="Times New Roman" w:cs="Times New Roman"/>
          <w:b w:val="0"/>
          <w:bCs w:val="0"/>
          <w:color w:val="000000" w:themeColor="text1"/>
          <w:lang w:val="ru-RU"/>
        </w:rPr>
        <w:t xml:space="preserve"> </w:t>
      </w:r>
    </w:p>
    <w:p w14:paraId="3BEC460F" w14:textId="77777777" w:rsidR="000E3367" w:rsidRPr="00606B12" w:rsidRDefault="000E3367" w:rsidP="000E3367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606B1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Основанием для разработки является договор на разработку программного обеспечения </w:t>
      </w:r>
      <w:r w:rsidRPr="00606B12">
        <w:rPr>
          <w:rFonts w:ascii="Segoe UI Symbol" w:eastAsia="Segoe UI Symbol" w:hAnsi="Segoe UI Symbol" w:cs="Segoe UI Symbol"/>
          <w:bCs/>
          <w:color w:val="000000"/>
          <w:sz w:val="28"/>
          <w:szCs w:val="28"/>
          <w:lang w:val="ru-RU"/>
        </w:rPr>
        <w:t>№</w:t>
      </w:r>
      <w:r w:rsidRPr="00606B1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_________ от 10.09.2021</w:t>
      </w:r>
    </w:p>
    <w:p w14:paraId="72488E7B" w14:textId="17999B4C" w:rsidR="000E3367" w:rsidRPr="00606B12" w:rsidRDefault="000E3367" w:rsidP="000E3367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606B1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Организация, утвердившая договор: ООО «</w:t>
      </w:r>
      <w:r w:rsidR="0023706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Система рейтинга </w:t>
      </w:r>
      <w:r w:rsidR="00237062" w:rsidRPr="00606B1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Рейтинг Плюс</w:t>
      </w:r>
      <w:r w:rsidRPr="00606B1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»</w:t>
      </w:r>
    </w:p>
    <w:p w14:paraId="648EE723" w14:textId="337EEF41" w:rsidR="000E3367" w:rsidRPr="00606B12" w:rsidRDefault="000E3367" w:rsidP="000E3367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606B1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Наименование работы: Автоматизированная информационная система «</w:t>
      </w:r>
      <w:r w:rsidR="00237062" w:rsidRPr="00606B1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Рейтинг Плюс</w:t>
      </w:r>
      <w:r w:rsidRPr="00606B1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».</w:t>
      </w:r>
    </w:p>
    <w:p w14:paraId="59461DA1" w14:textId="2B5A3267" w:rsidR="000E3367" w:rsidRPr="00EA346B" w:rsidRDefault="000E3367" w:rsidP="000E3367">
      <w:pPr>
        <w:pStyle w:val="1"/>
        <w:numPr>
          <w:ilvl w:val="0"/>
          <w:numId w:val="11"/>
        </w:numPr>
        <w:spacing w:before="0" w:line="480" w:lineRule="auto"/>
        <w:ind w:left="0" w:firstLine="567"/>
        <w:rPr>
          <w:rFonts w:ascii="Times New Roman" w:eastAsia="Times New Roman" w:hAnsi="Times New Roman" w:cs="Times New Roman"/>
          <w:b w:val="0"/>
          <w:bCs w:val="0"/>
          <w:color w:val="000000" w:themeColor="text1"/>
        </w:rPr>
      </w:pPr>
      <w:r w:rsidRPr="00EA346B">
        <w:rPr>
          <w:rFonts w:ascii="Times New Roman" w:eastAsia="Times New Roman" w:hAnsi="Times New Roman" w:cs="Times New Roman"/>
          <w:b w:val="0"/>
          <w:bCs w:val="0"/>
          <w:color w:val="000000" w:themeColor="text1"/>
          <w:lang w:val="ru-RU"/>
        </w:rPr>
        <w:t xml:space="preserve"> </w:t>
      </w:r>
      <w:r w:rsidR="00BE0CD6" w:rsidRPr="00BE0CD6">
        <w:rPr>
          <w:rFonts w:ascii="Times New Roman" w:eastAsia="Times New Roman" w:hAnsi="Times New Roman" w:cs="Times New Roman"/>
          <w:b w:val="0"/>
          <w:bCs w:val="0"/>
          <w:color w:val="000000" w:themeColor="text1"/>
          <w:lang w:val="ru-RU"/>
        </w:rPr>
        <w:t>Назначение разработки</w:t>
      </w:r>
      <w:r w:rsidR="00BE0CD6">
        <w:rPr>
          <w:rFonts w:ascii="Times New Roman" w:eastAsia="Times New Roman" w:hAnsi="Times New Roman" w:cs="Times New Roman"/>
          <w:b w:val="0"/>
          <w:bCs w:val="0"/>
          <w:color w:val="000000" w:themeColor="text1"/>
          <w:lang w:val="ru-RU"/>
        </w:rPr>
        <w:t xml:space="preserve"> </w:t>
      </w:r>
    </w:p>
    <w:p w14:paraId="2F3160D4" w14:textId="347F3514" w:rsidR="00523C5B" w:rsidRPr="00EA346B" w:rsidRDefault="00FF0291" w:rsidP="00523C5B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FF029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Автоматизированная информационная система «Рейтинг Плюс» должна быть предназначена для организации процесса оставления отзывов</w:t>
      </w:r>
      <w:r w:rsidR="00523C5B" w:rsidRPr="00523C5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="00523C5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через мобильное приложение</w:t>
      </w:r>
      <w:r w:rsidRPr="00FF029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и их модерации</w:t>
      </w:r>
      <w:r w:rsidR="00523C5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в браузере</w:t>
      </w:r>
      <w:r w:rsidRPr="00FF029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в целях улучшения качества обслуживания в заведениях общественного питания. Пользователями программы выступают администратор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ы </w:t>
      </w:r>
      <w:r w:rsidRPr="00FF029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и клиенты. Осуществление процесса оставления отзывов должно производиться следующим образом: клиент после посещения заведения должен иметь возможность через систему оставить отзыв о качестве обслуживания, еде и общем впечатлении. После этого отзыв должен быть отправлен на модерацию, где администратор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должен </w:t>
      </w:r>
      <w:r w:rsidRPr="00FF029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просмотреть и утвердить или отклонить отзыв. Утвержденные отзывы должны быть доступны для просмотра другими клиентами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.</w:t>
      </w:r>
      <w:r w:rsidRPr="00FF0291">
        <w:rPr>
          <w:lang w:val="ru-RU"/>
        </w:rPr>
        <w:t xml:space="preserve"> </w:t>
      </w:r>
      <w:r w:rsidRPr="00FF029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Администратор имеет возможность просмотра каталога заведений, редактирования информации о заведениях, добавления новых заведений в каталог, а также вести учет отзывов и их модерацию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.</w:t>
      </w:r>
    </w:p>
    <w:p w14:paraId="73171F50" w14:textId="1AFC2364" w:rsidR="000E3367" w:rsidRPr="00EA346B" w:rsidRDefault="00C43D76" w:rsidP="000E3367">
      <w:pPr>
        <w:pStyle w:val="1"/>
        <w:numPr>
          <w:ilvl w:val="0"/>
          <w:numId w:val="11"/>
        </w:numPr>
        <w:spacing w:before="0" w:line="480" w:lineRule="auto"/>
        <w:ind w:left="0" w:firstLine="567"/>
        <w:rPr>
          <w:rFonts w:ascii="Times New Roman" w:eastAsia="Times New Roman" w:hAnsi="Times New Roman" w:cs="Times New Roman"/>
          <w:b w:val="0"/>
          <w:bCs w:val="0"/>
          <w:color w:val="000000" w:themeColor="text1"/>
        </w:rPr>
      </w:pPr>
      <w:bookmarkStart w:id="17" w:name="_Toc83209098"/>
      <w:r>
        <w:rPr>
          <w:rFonts w:ascii="Times New Roman" w:eastAsia="Times New Roman" w:hAnsi="Times New Roman" w:cs="Times New Roman"/>
          <w:b w:val="0"/>
          <w:bCs w:val="0"/>
          <w:color w:val="000000" w:themeColor="text1"/>
          <w:lang w:val="ru-RU"/>
        </w:rPr>
        <w:lastRenderedPageBreak/>
        <w:t xml:space="preserve"> </w:t>
      </w:r>
      <w:proofErr w:type="spellStart"/>
      <w:r w:rsidR="000E3367" w:rsidRPr="00EA346B">
        <w:rPr>
          <w:rFonts w:ascii="Times New Roman" w:eastAsia="Times New Roman" w:hAnsi="Times New Roman" w:cs="Times New Roman"/>
          <w:b w:val="0"/>
          <w:bCs w:val="0"/>
          <w:color w:val="000000" w:themeColor="text1"/>
        </w:rPr>
        <w:t>Требования</w:t>
      </w:r>
      <w:proofErr w:type="spellEnd"/>
      <w:r w:rsidR="000E3367" w:rsidRPr="00EA346B">
        <w:rPr>
          <w:rFonts w:ascii="Times New Roman" w:eastAsia="Times New Roman" w:hAnsi="Times New Roman" w:cs="Times New Roman"/>
          <w:b w:val="0"/>
          <w:bCs w:val="0"/>
          <w:color w:val="000000" w:themeColor="text1"/>
        </w:rPr>
        <w:t xml:space="preserve"> к </w:t>
      </w:r>
      <w:proofErr w:type="spellStart"/>
      <w:r w:rsidR="000E3367" w:rsidRPr="00EA346B">
        <w:rPr>
          <w:rFonts w:ascii="Times New Roman" w:eastAsia="Times New Roman" w:hAnsi="Times New Roman" w:cs="Times New Roman"/>
          <w:b w:val="0"/>
          <w:bCs w:val="0"/>
          <w:color w:val="000000" w:themeColor="text1"/>
        </w:rPr>
        <w:t>программе</w:t>
      </w:r>
      <w:bookmarkEnd w:id="17"/>
      <w:proofErr w:type="spellEnd"/>
      <w:r w:rsidR="000E3367" w:rsidRPr="00EA346B">
        <w:rPr>
          <w:rFonts w:ascii="Times New Roman" w:eastAsia="Times New Roman" w:hAnsi="Times New Roman" w:cs="Times New Roman"/>
          <w:b w:val="0"/>
          <w:bCs w:val="0"/>
          <w:color w:val="000000" w:themeColor="text1"/>
        </w:rPr>
        <w:t xml:space="preserve"> </w:t>
      </w:r>
    </w:p>
    <w:p w14:paraId="5C72E060" w14:textId="6FBCA19C" w:rsidR="00EA346B" w:rsidRPr="00EA346B" w:rsidRDefault="00EA346B" w:rsidP="00EA346B">
      <w:pPr>
        <w:pStyle w:val="1"/>
        <w:numPr>
          <w:ilvl w:val="1"/>
          <w:numId w:val="11"/>
        </w:numPr>
        <w:tabs>
          <w:tab w:val="num" w:pos="360"/>
        </w:tabs>
        <w:spacing w:before="0" w:line="480" w:lineRule="auto"/>
        <w:ind w:left="941" w:hanging="374"/>
        <w:rPr>
          <w:rFonts w:ascii="Times New Roman" w:eastAsia="Times New Roman" w:hAnsi="Times New Roman" w:cs="Times New Roman"/>
          <w:b w:val="0"/>
          <w:bCs w:val="0"/>
          <w:color w:val="000000" w:themeColor="text1"/>
          <w:lang w:val="ru-RU"/>
        </w:rPr>
      </w:pPr>
      <w:r w:rsidRPr="00EA346B">
        <w:rPr>
          <w:rFonts w:ascii="Times New Roman" w:eastAsia="Times New Roman" w:hAnsi="Times New Roman" w:cs="Times New Roman"/>
          <w:b w:val="0"/>
          <w:bCs w:val="0"/>
          <w:color w:val="000000" w:themeColor="text1"/>
          <w:lang w:val="ru-RU"/>
        </w:rPr>
        <w:t>Требования к функциональным характеристикам</w:t>
      </w:r>
    </w:p>
    <w:p w14:paraId="3952FBFC" w14:textId="58DA71B3" w:rsidR="000E3367" w:rsidRPr="00606B12" w:rsidRDefault="000E3367" w:rsidP="000E3367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606B1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Автоматизированная информационная система «</w:t>
      </w:r>
      <w:r w:rsidR="00606B12" w:rsidRPr="00606B1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Рейтинг Плюс</w:t>
      </w:r>
      <w:r w:rsidRPr="00606B1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» должна обеспечивать выполнение функций: </w:t>
      </w:r>
    </w:p>
    <w:p w14:paraId="3F99C4AB" w14:textId="212DEFD4" w:rsidR="000E3367" w:rsidRPr="00606B12" w:rsidRDefault="000E3367" w:rsidP="000E3367">
      <w:pPr>
        <w:pStyle w:val="ae"/>
        <w:numPr>
          <w:ilvl w:val="1"/>
          <w:numId w:val="10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606B1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поиск</w:t>
      </w:r>
      <w:r w:rsidR="00115F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заведений</w:t>
      </w:r>
      <w:r w:rsidRPr="00606B1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в каталоге (по</w:t>
      </w:r>
      <w:r w:rsidR="00115F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названию</w:t>
      </w:r>
      <w:r w:rsidRPr="00606B1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, </w:t>
      </w:r>
      <w:r w:rsidR="00115F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рейтингу</w:t>
      </w:r>
      <w:r w:rsidRPr="00606B1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, и т.п);</w:t>
      </w:r>
    </w:p>
    <w:p w14:paraId="091AB0F6" w14:textId="0D564931" w:rsidR="000E3367" w:rsidRPr="00D42CC1" w:rsidRDefault="00115FD3" w:rsidP="000E3367">
      <w:pPr>
        <w:pStyle w:val="ae"/>
        <w:numPr>
          <w:ilvl w:val="1"/>
          <w:numId w:val="10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просмотр отзывов</w:t>
      </w:r>
      <w:r w:rsidR="000E3367" w:rsidRPr="00D42CC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;</w:t>
      </w:r>
    </w:p>
    <w:p w14:paraId="600382DD" w14:textId="58CDA316" w:rsidR="000E3367" w:rsidRPr="00115FD3" w:rsidRDefault="00115FD3" w:rsidP="000E3367">
      <w:pPr>
        <w:pStyle w:val="ae"/>
        <w:numPr>
          <w:ilvl w:val="1"/>
          <w:numId w:val="10"/>
        </w:numPr>
        <w:spacing w:after="0" w:line="360" w:lineRule="auto"/>
        <w:ind w:left="0" w:firstLine="567"/>
        <w:jc w:val="both"/>
        <w:rPr>
          <w:bCs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отправление собственного отзыва на модерацию </w:t>
      </w:r>
      <w:r w:rsidRPr="00606B1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(от имени </w:t>
      </w:r>
      <w:r w:rsidR="00312A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клиента</w:t>
      </w:r>
      <w:r w:rsidRPr="00606B1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);</w:t>
      </w:r>
    </w:p>
    <w:p w14:paraId="01C04CA7" w14:textId="666EC17A" w:rsidR="000E3367" w:rsidRPr="00606B12" w:rsidRDefault="00115FD3" w:rsidP="000E3367">
      <w:pPr>
        <w:pStyle w:val="ae"/>
        <w:numPr>
          <w:ilvl w:val="1"/>
          <w:numId w:val="10"/>
        </w:numPr>
        <w:spacing w:after="0" w:line="360" w:lineRule="auto"/>
        <w:ind w:left="0" w:firstLine="567"/>
        <w:jc w:val="both"/>
        <w:rPr>
          <w:bCs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регистрация в системе</w:t>
      </w:r>
      <w:r w:rsidR="000E3367" w:rsidRPr="00606B1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(от имени </w:t>
      </w:r>
      <w:r w:rsidR="00312A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клиента</w:t>
      </w:r>
      <w:r w:rsidR="000E3367" w:rsidRPr="00606B1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);</w:t>
      </w:r>
    </w:p>
    <w:p w14:paraId="207C08BD" w14:textId="77777777" w:rsidR="00312AFC" w:rsidRPr="00606B12" w:rsidRDefault="000E3367" w:rsidP="00312AFC">
      <w:pPr>
        <w:pStyle w:val="ae"/>
        <w:numPr>
          <w:ilvl w:val="1"/>
          <w:numId w:val="10"/>
        </w:numPr>
        <w:spacing w:after="0" w:line="360" w:lineRule="auto"/>
        <w:ind w:left="0" w:firstLine="567"/>
        <w:jc w:val="both"/>
        <w:rPr>
          <w:bCs/>
          <w:color w:val="000000" w:themeColor="text1"/>
          <w:sz w:val="28"/>
          <w:szCs w:val="28"/>
          <w:lang w:val="ru-RU"/>
        </w:rPr>
      </w:pPr>
      <w:r w:rsidRPr="00606B1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просмотр </w:t>
      </w:r>
      <w:r w:rsidR="00312A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отзывов на рассмотрении</w:t>
      </w:r>
      <w:r w:rsidRPr="00606B1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(от имени </w:t>
      </w:r>
      <w:r w:rsidR="00312A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модератора</w:t>
      </w:r>
      <w:r w:rsidRPr="00606B1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);</w:t>
      </w:r>
    </w:p>
    <w:p w14:paraId="49495984" w14:textId="18EAD333" w:rsidR="000E3367" w:rsidRPr="00312AFC" w:rsidRDefault="00312AFC" w:rsidP="00312AFC">
      <w:pPr>
        <w:pStyle w:val="ae"/>
        <w:numPr>
          <w:ilvl w:val="1"/>
          <w:numId w:val="10"/>
        </w:numPr>
        <w:spacing w:after="0" w:line="360" w:lineRule="auto"/>
        <w:ind w:left="0" w:firstLine="567"/>
        <w:jc w:val="both"/>
        <w:rPr>
          <w:bCs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одобрение и отклонение отзывов</w:t>
      </w:r>
      <w:r w:rsidRPr="00606B1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(от имени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модератора</w:t>
      </w:r>
      <w:r w:rsidRPr="00606B1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);</w:t>
      </w:r>
    </w:p>
    <w:p w14:paraId="65FE3501" w14:textId="094FB98E" w:rsidR="000E3367" w:rsidRPr="00606B12" w:rsidRDefault="000E3367" w:rsidP="00312AFC">
      <w:pPr>
        <w:pStyle w:val="ae"/>
        <w:numPr>
          <w:ilvl w:val="1"/>
          <w:numId w:val="10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312A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формирование и печать </w:t>
      </w:r>
      <w:r w:rsidR="00312A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статистического листа для заведения </w:t>
      </w:r>
      <w:r w:rsidR="00312AFC" w:rsidRPr="00606B1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(от имени </w:t>
      </w:r>
      <w:r w:rsidR="00312A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модератора</w:t>
      </w:r>
      <w:r w:rsidR="00312AFC" w:rsidRPr="00606B1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);</w:t>
      </w:r>
    </w:p>
    <w:p w14:paraId="2CF1F05D" w14:textId="7F162DE2" w:rsidR="00312AFC" w:rsidRDefault="000E3367" w:rsidP="00312AFC">
      <w:pPr>
        <w:pStyle w:val="ae"/>
        <w:numPr>
          <w:ilvl w:val="1"/>
          <w:numId w:val="10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606B1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просмотр администрацией всей информации системы и редактирование её;</w:t>
      </w:r>
    </w:p>
    <w:p w14:paraId="10EB3DE7" w14:textId="2E0F3197" w:rsidR="00EA346B" w:rsidRDefault="00EA346B" w:rsidP="00312AFC">
      <w:pPr>
        <w:pStyle w:val="ae"/>
        <w:numPr>
          <w:ilvl w:val="1"/>
          <w:numId w:val="10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регистрация и авторизация пользователей.</w:t>
      </w:r>
    </w:p>
    <w:p w14:paraId="26E5FB84" w14:textId="1680712B" w:rsidR="00EA346B" w:rsidRDefault="00EA346B" w:rsidP="00EA346B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Первичный документ для формирования статистического листа – лист ресторанов.</w:t>
      </w:r>
    </w:p>
    <w:p w14:paraId="3227D24D" w14:textId="17EE2AA0" w:rsidR="000E3367" w:rsidRPr="00EA346B" w:rsidRDefault="000E3367" w:rsidP="00EA346B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606B1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Выходным документом будет являться </w:t>
      </w:r>
      <w:r w:rsidR="00312A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статистический лист заведения, имеющий статистику отзывов за определенный период</w:t>
      </w:r>
      <w:r w:rsidRPr="00606B1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.</w:t>
      </w:r>
    </w:p>
    <w:p w14:paraId="3CBB8F17" w14:textId="7AE76AE1" w:rsidR="000E3367" w:rsidRPr="00EA346B" w:rsidRDefault="00C43D76" w:rsidP="00EA346B">
      <w:pPr>
        <w:pStyle w:val="1"/>
        <w:numPr>
          <w:ilvl w:val="1"/>
          <w:numId w:val="11"/>
        </w:numPr>
        <w:tabs>
          <w:tab w:val="num" w:pos="360"/>
        </w:tabs>
        <w:spacing w:before="0" w:line="480" w:lineRule="auto"/>
        <w:ind w:left="941" w:hanging="374"/>
        <w:rPr>
          <w:rFonts w:ascii="Times New Roman" w:eastAsia="Times New Roman" w:hAnsi="Times New Roman" w:cs="Times New Roman"/>
          <w:b w:val="0"/>
          <w:bCs w:val="0"/>
          <w:color w:val="000000" w:themeColor="text1"/>
          <w:lang w:val="ru-RU"/>
        </w:rPr>
      </w:pPr>
      <w:r>
        <w:rPr>
          <w:rFonts w:ascii="Times New Roman" w:eastAsia="Times New Roman" w:hAnsi="Times New Roman" w:cs="Times New Roman"/>
          <w:b w:val="0"/>
          <w:bCs w:val="0"/>
          <w:color w:val="000000" w:themeColor="text1"/>
          <w:lang w:val="ru-RU"/>
        </w:rPr>
        <w:t xml:space="preserve"> </w:t>
      </w:r>
      <w:r w:rsidR="00EA346B" w:rsidRPr="00EA346B">
        <w:rPr>
          <w:rFonts w:ascii="Times New Roman" w:eastAsia="Times New Roman" w:hAnsi="Times New Roman" w:cs="Times New Roman"/>
          <w:b w:val="0"/>
          <w:bCs w:val="0"/>
          <w:color w:val="000000" w:themeColor="text1"/>
          <w:lang w:val="ru-RU"/>
        </w:rPr>
        <w:t>Требования</w:t>
      </w:r>
      <w:r w:rsidR="000E3367" w:rsidRPr="00EA346B">
        <w:rPr>
          <w:rFonts w:ascii="Times New Roman" w:eastAsia="Times New Roman" w:hAnsi="Times New Roman" w:cs="Times New Roman"/>
          <w:b w:val="0"/>
          <w:bCs w:val="0"/>
          <w:color w:val="000000" w:themeColor="text1"/>
          <w:lang w:val="ru-RU"/>
        </w:rPr>
        <w:t xml:space="preserve"> к </w:t>
      </w:r>
      <w:r w:rsidR="00EA346B" w:rsidRPr="00EA346B">
        <w:rPr>
          <w:rFonts w:ascii="Times New Roman" w:eastAsia="Times New Roman" w:hAnsi="Times New Roman" w:cs="Times New Roman"/>
          <w:b w:val="0"/>
          <w:bCs w:val="0"/>
          <w:color w:val="000000" w:themeColor="text1"/>
          <w:lang w:val="ru-RU"/>
        </w:rPr>
        <w:t>надежности</w:t>
      </w:r>
      <w:r w:rsidR="000E3367" w:rsidRPr="00EA346B">
        <w:rPr>
          <w:rFonts w:ascii="Times New Roman" w:eastAsia="Times New Roman" w:hAnsi="Times New Roman" w:cs="Times New Roman"/>
          <w:b w:val="0"/>
          <w:bCs w:val="0"/>
          <w:color w:val="000000" w:themeColor="text1"/>
          <w:lang w:val="ru-RU"/>
        </w:rPr>
        <w:t xml:space="preserve"> </w:t>
      </w:r>
    </w:p>
    <w:p w14:paraId="026D4B43" w14:textId="77777777" w:rsidR="000E3367" w:rsidRPr="00606B12" w:rsidRDefault="000E3367" w:rsidP="000E3367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606B1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Разрабатываемое программное обеспечение должно иметь: </w:t>
      </w:r>
    </w:p>
    <w:p w14:paraId="35ECFE04" w14:textId="77777777" w:rsidR="000E3367" w:rsidRPr="00606B12" w:rsidRDefault="000E3367" w:rsidP="000E3367">
      <w:pPr>
        <w:pStyle w:val="ae"/>
        <w:numPr>
          <w:ilvl w:val="0"/>
          <w:numId w:val="12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606B1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парольную защиту при запуске программы; </w:t>
      </w:r>
    </w:p>
    <w:p w14:paraId="5FD9AD87" w14:textId="77777777" w:rsidR="000E3367" w:rsidRPr="00606B12" w:rsidRDefault="000E3367" w:rsidP="000E3367">
      <w:pPr>
        <w:pStyle w:val="ae"/>
        <w:numPr>
          <w:ilvl w:val="0"/>
          <w:numId w:val="12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606B1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ограничение несанкционированного доступа к данным; </w:t>
      </w:r>
    </w:p>
    <w:p w14:paraId="3CE30F3A" w14:textId="77777777" w:rsidR="000E3367" w:rsidRPr="00606B12" w:rsidRDefault="000E3367" w:rsidP="000E3367">
      <w:pPr>
        <w:pStyle w:val="ae"/>
        <w:numPr>
          <w:ilvl w:val="0"/>
          <w:numId w:val="12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606B1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возможность резервного копирования информационной базы; </w:t>
      </w:r>
    </w:p>
    <w:p w14:paraId="6DCBEF39" w14:textId="3BDCA5AB" w:rsidR="00312AFC" w:rsidRPr="00EA346B" w:rsidRDefault="00EA346B" w:rsidP="000E3367">
      <w:pPr>
        <w:pStyle w:val="ae"/>
        <w:numPr>
          <w:ilvl w:val="0"/>
          <w:numId w:val="12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разграничение пользовательских прав</w:t>
      </w:r>
      <w:r w:rsidR="000E3367" w:rsidRPr="00EA346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.</w:t>
      </w:r>
    </w:p>
    <w:p w14:paraId="43663F31" w14:textId="524D930B" w:rsidR="000E3367" w:rsidRPr="00312AFC" w:rsidRDefault="00312AFC" w:rsidP="00312AFC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EA346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br w:type="page"/>
      </w:r>
    </w:p>
    <w:p w14:paraId="43A53EAA" w14:textId="3D24181A" w:rsidR="000E3367" w:rsidRPr="00EA346B" w:rsidRDefault="00C43D76" w:rsidP="00EA346B">
      <w:pPr>
        <w:pStyle w:val="1"/>
        <w:numPr>
          <w:ilvl w:val="1"/>
          <w:numId w:val="11"/>
        </w:numPr>
        <w:tabs>
          <w:tab w:val="num" w:pos="360"/>
        </w:tabs>
        <w:spacing w:before="0" w:line="480" w:lineRule="auto"/>
        <w:ind w:left="941" w:hanging="374"/>
        <w:rPr>
          <w:rFonts w:ascii="Times New Roman" w:eastAsia="Times New Roman" w:hAnsi="Times New Roman" w:cs="Times New Roman"/>
          <w:b w:val="0"/>
          <w:bCs w:val="0"/>
          <w:color w:val="000000" w:themeColor="text1"/>
          <w:lang w:val="ru-RU"/>
        </w:rPr>
      </w:pPr>
      <w:bookmarkStart w:id="18" w:name="_Toc83209100"/>
      <w:r>
        <w:rPr>
          <w:rFonts w:ascii="Times New Roman" w:eastAsia="Times New Roman" w:hAnsi="Times New Roman" w:cs="Times New Roman"/>
          <w:b w:val="0"/>
          <w:bCs w:val="0"/>
          <w:color w:val="000000" w:themeColor="text1"/>
          <w:lang w:val="ru-RU"/>
        </w:rPr>
        <w:lastRenderedPageBreak/>
        <w:t xml:space="preserve"> </w:t>
      </w:r>
      <w:r w:rsidR="000E3367" w:rsidRPr="00EA346B">
        <w:rPr>
          <w:rFonts w:ascii="Times New Roman" w:eastAsia="Times New Roman" w:hAnsi="Times New Roman" w:cs="Times New Roman"/>
          <w:b w:val="0"/>
          <w:bCs w:val="0"/>
          <w:color w:val="000000" w:themeColor="text1"/>
          <w:lang w:val="ru-RU"/>
        </w:rPr>
        <w:t>Требования к составу и параметрам технических средств</w:t>
      </w:r>
      <w:bookmarkEnd w:id="18"/>
    </w:p>
    <w:p w14:paraId="3561DB65" w14:textId="77777777" w:rsidR="000E3367" w:rsidRDefault="000E3367" w:rsidP="000B0CC0">
      <w:pPr>
        <w:spacing w:after="0" w:line="360" w:lineRule="auto"/>
        <w:ind w:left="-142" w:firstLine="567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0B0CC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Системные требования для работы программного продукта должны быть следующими: тактовая частота процессора 1.2 ГГц; объем оперативной памяти 1 Гб; объем свободного дискового пространства 500 Мб; разрешение монитора 1280х720; наличие устройства чтения компакт-дисков.</w:t>
      </w:r>
    </w:p>
    <w:p w14:paraId="756CAE7E" w14:textId="2CBD7BA2" w:rsidR="000B0CC0" w:rsidRPr="00EA346B" w:rsidRDefault="00C43D76" w:rsidP="00EA346B">
      <w:pPr>
        <w:pStyle w:val="1"/>
        <w:numPr>
          <w:ilvl w:val="1"/>
          <w:numId w:val="11"/>
        </w:numPr>
        <w:tabs>
          <w:tab w:val="num" w:pos="360"/>
        </w:tabs>
        <w:spacing w:before="0" w:line="480" w:lineRule="auto"/>
        <w:ind w:left="941" w:hanging="374"/>
        <w:rPr>
          <w:rFonts w:ascii="Times New Roman" w:eastAsia="Times New Roman" w:hAnsi="Times New Roman" w:cs="Times New Roman"/>
          <w:b w:val="0"/>
          <w:bCs w:val="0"/>
          <w:color w:val="000000" w:themeColor="text1"/>
          <w:lang w:val="ru-RU"/>
        </w:rPr>
      </w:pPr>
      <w:bookmarkStart w:id="19" w:name="_Toc83209101"/>
      <w:r>
        <w:rPr>
          <w:rFonts w:ascii="Times New Roman" w:eastAsia="Times New Roman" w:hAnsi="Times New Roman" w:cs="Times New Roman"/>
          <w:b w:val="0"/>
          <w:bCs w:val="0"/>
          <w:color w:val="000000" w:themeColor="text1"/>
          <w:lang w:val="ru-RU"/>
        </w:rPr>
        <w:t xml:space="preserve"> </w:t>
      </w:r>
      <w:r w:rsidR="000B0CC0" w:rsidRPr="00EA346B">
        <w:rPr>
          <w:rFonts w:ascii="Times New Roman" w:eastAsia="Times New Roman" w:hAnsi="Times New Roman" w:cs="Times New Roman"/>
          <w:b w:val="0"/>
          <w:bCs w:val="0"/>
          <w:color w:val="000000" w:themeColor="text1"/>
          <w:lang w:val="ru-RU"/>
        </w:rPr>
        <w:t>Требования к информационной и программной совместимости</w:t>
      </w:r>
      <w:bookmarkEnd w:id="19"/>
    </w:p>
    <w:p w14:paraId="656F011F" w14:textId="77777777" w:rsidR="000B0CC0" w:rsidRPr="000B0CC0" w:rsidRDefault="000B0CC0" w:rsidP="000B0CC0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0B0CC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Программа должна работать в операционных системах </w:t>
      </w: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Windows</w:t>
      </w:r>
      <w:r w:rsidRPr="000B0CC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7 и выше. Все формируемые чеки должны иметь возможность экспортирования в редактор электронных таблиц </w:t>
      </w: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MS</w:t>
      </w:r>
      <w:r w:rsidRPr="000B0CC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Office</w:t>
      </w:r>
      <w:r w:rsidRPr="000B0CC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Word</w:t>
      </w:r>
      <w:r w:rsidRPr="000B0CC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2013/2019, </w:t>
      </w: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MS</w:t>
      </w:r>
      <w:r w:rsidRPr="000B0CC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Office</w:t>
      </w:r>
      <w:r w:rsidRPr="000B0CC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Excel</w:t>
      </w:r>
      <w:r w:rsidRPr="000B0CC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2013/2019 и последующей печати.</w:t>
      </w:r>
    </w:p>
    <w:p w14:paraId="6E8AEB15" w14:textId="7C3CB5B0" w:rsidR="000B0CC0" w:rsidRPr="00EA346B" w:rsidRDefault="00C43D76" w:rsidP="00EA346B">
      <w:pPr>
        <w:pStyle w:val="1"/>
        <w:numPr>
          <w:ilvl w:val="1"/>
          <w:numId w:val="11"/>
        </w:numPr>
        <w:tabs>
          <w:tab w:val="num" w:pos="360"/>
        </w:tabs>
        <w:spacing w:before="0" w:line="480" w:lineRule="auto"/>
        <w:ind w:left="941" w:hanging="374"/>
        <w:rPr>
          <w:rFonts w:ascii="Times New Roman" w:eastAsia="Times New Roman" w:hAnsi="Times New Roman" w:cs="Times New Roman"/>
          <w:b w:val="0"/>
          <w:bCs w:val="0"/>
          <w:color w:val="000000" w:themeColor="text1"/>
          <w:lang w:val="ru-RU"/>
        </w:rPr>
      </w:pPr>
      <w:r>
        <w:rPr>
          <w:rFonts w:ascii="Times New Roman" w:eastAsia="Times New Roman" w:hAnsi="Times New Roman" w:cs="Times New Roman"/>
          <w:b w:val="0"/>
          <w:bCs w:val="0"/>
          <w:color w:val="000000" w:themeColor="text1"/>
          <w:lang w:val="ru-RU"/>
        </w:rPr>
        <w:t xml:space="preserve"> </w:t>
      </w:r>
      <w:r w:rsidR="00EA346B" w:rsidRPr="00EA346B">
        <w:rPr>
          <w:rFonts w:ascii="Times New Roman" w:eastAsia="Times New Roman" w:hAnsi="Times New Roman" w:cs="Times New Roman"/>
          <w:b w:val="0"/>
          <w:bCs w:val="0"/>
          <w:color w:val="000000" w:themeColor="text1"/>
          <w:lang w:val="ru-RU"/>
        </w:rPr>
        <w:t>Требования к транспортированию и хранению</w:t>
      </w:r>
    </w:p>
    <w:p w14:paraId="4477D1A0" w14:textId="46ED2B14" w:rsidR="00EA346B" w:rsidRDefault="00EA346B" w:rsidP="000B0CC0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EA346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Программное обеспечение поставляется на электронных носителях. Программная документация предоставляется в электронном и печатном виде.</w:t>
      </w:r>
    </w:p>
    <w:p w14:paraId="05C34993" w14:textId="401317D9" w:rsidR="000B0CC0" w:rsidRPr="00EA346B" w:rsidRDefault="00C43D76" w:rsidP="00EA346B">
      <w:pPr>
        <w:pStyle w:val="1"/>
        <w:numPr>
          <w:ilvl w:val="1"/>
          <w:numId w:val="11"/>
        </w:numPr>
        <w:tabs>
          <w:tab w:val="num" w:pos="360"/>
        </w:tabs>
        <w:spacing w:before="0" w:line="480" w:lineRule="auto"/>
        <w:ind w:left="941" w:hanging="374"/>
        <w:rPr>
          <w:rFonts w:ascii="Times New Roman" w:eastAsia="Times New Roman" w:hAnsi="Times New Roman" w:cs="Times New Roman"/>
          <w:b w:val="0"/>
          <w:bCs w:val="0"/>
          <w:color w:val="000000" w:themeColor="text1"/>
          <w:lang w:val="ru-RU"/>
        </w:rPr>
      </w:pPr>
      <w:r>
        <w:rPr>
          <w:rFonts w:ascii="Times New Roman" w:eastAsia="Times New Roman" w:hAnsi="Times New Roman" w:cs="Times New Roman"/>
          <w:b w:val="0"/>
          <w:bCs w:val="0"/>
          <w:color w:val="000000" w:themeColor="text1"/>
          <w:lang w:val="ru-RU"/>
        </w:rPr>
        <w:t xml:space="preserve"> </w:t>
      </w:r>
      <w:bookmarkStart w:id="20" w:name="_GoBack"/>
      <w:bookmarkEnd w:id="20"/>
      <w:r w:rsidR="00EA346B" w:rsidRPr="00EA346B">
        <w:rPr>
          <w:rFonts w:ascii="Times New Roman" w:eastAsia="Times New Roman" w:hAnsi="Times New Roman" w:cs="Times New Roman"/>
          <w:b w:val="0"/>
          <w:bCs w:val="0"/>
          <w:color w:val="000000" w:themeColor="text1"/>
          <w:lang w:val="ru-RU"/>
        </w:rPr>
        <w:t>Специальные требования</w:t>
      </w:r>
    </w:p>
    <w:p w14:paraId="2FEA4067" w14:textId="77777777" w:rsidR="000B0CC0" w:rsidRPr="000B0CC0" w:rsidRDefault="000B0CC0" w:rsidP="000B0CC0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0B0CC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Программное обеспечение должно иметь дружественный интерфейс, рассчитанный на пользователя средней квалификации (с точки зрения компьютерной грамотности). Ввиду объемности проекта задачи предполагается решать поэтапно. При этом модули программного обеспечения (ПО), созданные в разное время, должны предполагать возможность наращивания системы и быть совместимы друг с другом; поэтому документация на принятое эксплуатационное ПО должна содержать полную информацию, необходимую для работы с ним программистов. Язык программирования определяется выбором исполнителя, при этом он должен обеспечивать возможность интеграции программного обеспечения с пакетом </w:t>
      </w:r>
      <w:r w:rsidRPr="00F2456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MS</w:t>
      </w:r>
      <w:r w:rsidRPr="000B0CC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r w:rsidRPr="00F2456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Office</w:t>
      </w:r>
      <w:r w:rsidRPr="000B0CC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2013/2019.</w:t>
      </w:r>
    </w:p>
    <w:p w14:paraId="1DECC18D" w14:textId="77777777" w:rsidR="000B0CC0" w:rsidRPr="000B0CC0" w:rsidRDefault="000B0CC0" w:rsidP="000E3367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</w:p>
    <w:p w14:paraId="2935B4AB" w14:textId="259160C4" w:rsidR="00D94093" w:rsidRPr="00EA346B" w:rsidRDefault="00D94093" w:rsidP="00D94093">
      <w:pPr>
        <w:pStyle w:val="1"/>
        <w:numPr>
          <w:ilvl w:val="0"/>
          <w:numId w:val="11"/>
        </w:numPr>
        <w:tabs>
          <w:tab w:val="num" w:pos="567"/>
        </w:tabs>
        <w:spacing w:before="0" w:line="480" w:lineRule="auto"/>
        <w:ind w:left="567" w:firstLine="0"/>
        <w:rPr>
          <w:rFonts w:ascii="Times New Roman" w:eastAsia="Times New Roman" w:hAnsi="Times New Roman" w:cs="Times New Roman"/>
          <w:b w:val="0"/>
          <w:bCs w:val="0"/>
          <w:color w:val="000000" w:themeColor="text1"/>
          <w:lang w:val="ru-RU"/>
        </w:rPr>
      </w:pPr>
      <w:bookmarkStart w:id="21" w:name="_Toc83209104"/>
      <w:r w:rsidRPr="00EA346B">
        <w:rPr>
          <w:rFonts w:ascii="Times New Roman" w:eastAsia="Times New Roman" w:hAnsi="Times New Roman" w:cs="Times New Roman"/>
          <w:b w:val="0"/>
          <w:bCs w:val="0"/>
          <w:color w:val="000000" w:themeColor="text1"/>
          <w:lang w:val="ru-RU"/>
        </w:rPr>
        <w:lastRenderedPageBreak/>
        <w:t xml:space="preserve"> </w:t>
      </w:r>
      <w:bookmarkEnd w:id="21"/>
      <w:r w:rsidR="00EA346B" w:rsidRPr="00EA346B">
        <w:rPr>
          <w:rFonts w:ascii="Times New Roman" w:eastAsia="Times New Roman" w:hAnsi="Times New Roman" w:cs="Times New Roman"/>
          <w:b w:val="0"/>
          <w:bCs w:val="0"/>
          <w:color w:val="000000" w:themeColor="text1"/>
          <w:lang w:val="ru-RU"/>
        </w:rPr>
        <w:t>Требования к программной документации</w:t>
      </w:r>
    </w:p>
    <w:p w14:paraId="684B2115" w14:textId="5DE1E4E9" w:rsidR="00A705E8" w:rsidRDefault="00D94093" w:rsidP="00D94093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D9409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Разрабатываемая система должна включать справочную информацию о работе системы и подсказки пользователю. В состав сопровождающей документации должны входить: расчетно-пояснительная записка, содержащая описание системы; руководство пользователя.</w:t>
      </w:r>
    </w:p>
    <w:p w14:paraId="45C80D03" w14:textId="7BA4B472" w:rsidR="00D94093" w:rsidRDefault="00BE0CD6" w:rsidP="00D94093">
      <w:pPr>
        <w:pStyle w:val="ae"/>
        <w:keepNext/>
        <w:keepLines/>
        <w:numPr>
          <w:ilvl w:val="0"/>
          <w:numId w:val="11"/>
        </w:numPr>
        <w:spacing w:after="0" w:line="480" w:lineRule="auto"/>
        <w:ind w:left="0" w:firstLine="567"/>
        <w:outlineLvl w:val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2" w:name="_Toc83142581"/>
      <w:bookmarkStart w:id="23" w:name="_Toc83209105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D94093" w:rsidRPr="00D940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Технико-экономическое обоснование</w:t>
      </w:r>
      <w:bookmarkEnd w:id="22"/>
      <w:bookmarkEnd w:id="23"/>
      <w:r w:rsidR="00D940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707502DE" w14:textId="03C43B42" w:rsidR="00BE0CD6" w:rsidRPr="00BE0CD6" w:rsidRDefault="00BE0CD6" w:rsidP="00BE0CD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BE0CD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Внедрение системы «Рейтинг Плюс» приведет к повышению уровня удовлетворенности клиентов и качества обслуживания за счет возможности удобного оставления отзывов и их модерирования.</w:t>
      </w:r>
    </w:p>
    <w:p w14:paraId="02797BD3" w14:textId="692BD192" w:rsidR="00D94093" w:rsidRPr="00BE0CD6" w:rsidRDefault="00D94093" w:rsidP="00D94093">
      <w:pPr>
        <w:pStyle w:val="ae"/>
        <w:numPr>
          <w:ilvl w:val="0"/>
          <w:numId w:val="11"/>
        </w:numPr>
        <w:spacing w:after="160" w:line="259" w:lineRule="auto"/>
        <w:ind w:left="0"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4" w:name="_Toc83209106"/>
      <w:r w:rsidRPr="00D940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bookmarkEnd w:id="24"/>
      <w:r w:rsidR="00BE0CD6" w:rsidRPr="00BE0C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Стадии и этапы разработки</w:t>
      </w:r>
    </w:p>
    <w:p w14:paraId="098FF1A9" w14:textId="15E10A9D" w:rsidR="00D94093" w:rsidRDefault="00D94093" w:rsidP="00D94093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D9409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После утверждения технического задания организация-разработчик непосредственно приступает к созданию программного обеспечения</w:t>
      </w:r>
    </w:p>
    <w:p w14:paraId="30B7CA85" w14:textId="21CA0A50" w:rsidR="00D94093" w:rsidRDefault="00D94093" w:rsidP="00D94093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br w:type="page"/>
      </w:r>
    </w:p>
    <w:tbl>
      <w:tblPr>
        <w:tblW w:w="10065" w:type="dxa"/>
        <w:tblInd w:w="-5" w:type="dxa"/>
        <w:tblLook w:val="04A0" w:firstRow="1" w:lastRow="0" w:firstColumn="1" w:lastColumn="0" w:noHBand="0" w:noVBand="1"/>
      </w:tblPr>
      <w:tblGrid>
        <w:gridCol w:w="1000"/>
        <w:gridCol w:w="4670"/>
        <w:gridCol w:w="1418"/>
        <w:gridCol w:w="2977"/>
      </w:tblGrid>
      <w:tr w:rsidR="00D94093" w:rsidRPr="00D94093" w14:paraId="73E06566" w14:textId="77777777" w:rsidTr="00727945">
        <w:trPr>
          <w:trHeight w:val="710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0D41A2" w14:textId="6DD62775" w:rsidR="00D94093" w:rsidRPr="00BE0CD6" w:rsidRDefault="00BE0CD6" w:rsidP="00D94093">
            <w:pPr>
              <w:spacing w:after="4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lastRenderedPageBreak/>
              <w:t>Номер этапа</w:t>
            </w:r>
          </w:p>
        </w:tc>
        <w:tc>
          <w:tcPr>
            <w:tcW w:w="4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9BB6CC" w14:textId="2941E962" w:rsidR="00D94093" w:rsidRPr="00BE0CD6" w:rsidRDefault="00BE0CD6" w:rsidP="00D94093">
            <w:pPr>
              <w:spacing w:after="4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Название этапа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C08CDF" w14:textId="663C1868" w:rsidR="00D94093" w:rsidRPr="00BE0CD6" w:rsidRDefault="00BE0CD6" w:rsidP="00D94093">
            <w:pPr>
              <w:spacing w:after="4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Срок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E91BE7" w14:textId="688FD37D" w:rsidR="00D94093" w:rsidRPr="00BE0CD6" w:rsidRDefault="00BE0CD6" w:rsidP="00D94093">
            <w:pPr>
              <w:spacing w:after="4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Отчетность</w:t>
            </w:r>
          </w:p>
        </w:tc>
      </w:tr>
      <w:tr w:rsidR="00D94093" w:rsidRPr="00D94093" w14:paraId="63EF9BD7" w14:textId="77777777" w:rsidTr="00727945">
        <w:trPr>
          <w:trHeight w:val="634"/>
        </w:trPr>
        <w:tc>
          <w:tcPr>
            <w:tcW w:w="10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9EFD42" w14:textId="77777777" w:rsidR="00D94093" w:rsidRPr="00D94093" w:rsidRDefault="00D94093" w:rsidP="00D94093">
            <w:pPr>
              <w:spacing w:after="4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40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66828D" w14:textId="77777777" w:rsidR="00D94093" w:rsidRPr="00D94093" w:rsidRDefault="00D94093" w:rsidP="00D94093">
            <w:pPr>
              <w:spacing w:after="4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94093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Проектирование требований к программному продукту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7FAB3031" w14:textId="77777777" w:rsidR="00D94093" w:rsidRPr="00D94093" w:rsidRDefault="00D94093" w:rsidP="00D94093">
            <w:pPr>
              <w:spacing w:after="4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94093">
              <w:rPr>
                <w:rFonts w:ascii="Times New Roman" w:hAnsi="Times New Roman" w:cs="Times New Roman"/>
                <w:color w:val="000000"/>
              </w:rPr>
              <w:t>01.09-16.09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64B7E4" w14:textId="77777777" w:rsidR="00D94093" w:rsidRPr="00D94093" w:rsidRDefault="00D94093" w:rsidP="00D94093">
            <w:pPr>
              <w:spacing w:after="4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4093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D94093" w:rsidRPr="00D94093" w14:paraId="39896907" w14:textId="77777777" w:rsidTr="00727945">
        <w:trPr>
          <w:trHeight w:val="266"/>
        </w:trPr>
        <w:tc>
          <w:tcPr>
            <w:tcW w:w="10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3A642A" w14:textId="77777777" w:rsidR="00D94093" w:rsidRPr="00D94093" w:rsidRDefault="00D94093" w:rsidP="00D94093">
            <w:pPr>
              <w:spacing w:after="4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219007" w14:textId="07D09865" w:rsidR="00D94093" w:rsidRPr="00BE0CD6" w:rsidRDefault="00BE0CD6" w:rsidP="00D94093">
            <w:pPr>
              <w:spacing w:after="40"/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lang w:val="ru-RU"/>
              </w:rPr>
              <w:t>Разработка технического задания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9F1E40" w14:textId="77777777" w:rsidR="00D94093" w:rsidRPr="00D94093" w:rsidRDefault="00D94093" w:rsidP="00D94093">
            <w:pPr>
              <w:spacing w:after="4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94093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888EB" w14:textId="6D853B9E" w:rsidR="00D94093" w:rsidRPr="00BE0CD6" w:rsidRDefault="00BE0CD6" w:rsidP="00D94093">
            <w:pPr>
              <w:spacing w:after="40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lang w:val="ru-RU"/>
              </w:rPr>
              <w:t>Техническое задание</w:t>
            </w:r>
          </w:p>
        </w:tc>
      </w:tr>
      <w:tr w:rsidR="00D94093" w:rsidRPr="00D94093" w14:paraId="19106035" w14:textId="77777777" w:rsidTr="00727945">
        <w:trPr>
          <w:trHeight w:val="266"/>
        </w:trPr>
        <w:tc>
          <w:tcPr>
            <w:tcW w:w="10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8EFA39" w14:textId="77777777" w:rsidR="00D94093" w:rsidRPr="00D94093" w:rsidRDefault="00D94093" w:rsidP="00D94093">
            <w:pPr>
              <w:spacing w:after="4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223DE3" w14:textId="073B0CAF" w:rsidR="00D94093" w:rsidRPr="00BE0CD6" w:rsidRDefault="00BE0CD6" w:rsidP="00D94093">
            <w:pPr>
              <w:spacing w:after="40"/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lang w:val="ru-RU"/>
              </w:rPr>
              <w:t>Разработка описания предметной области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AD1DDC" w14:textId="77777777" w:rsidR="00D94093" w:rsidRPr="00D94093" w:rsidRDefault="00D94093" w:rsidP="00D94093">
            <w:pPr>
              <w:spacing w:after="4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94093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5F4615" w14:textId="76D5E83B" w:rsidR="00D94093" w:rsidRPr="00BE0CD6" w:rsidRDefault="00BE0CD6" w:rsidP="00D94093">
            <w:pPr>
              <w:spacing w:after="40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lang w:val="ru-RU"/>
              </w:rPr>
              <w:t>Описание предметной области</w:t>
            </w:r>
          </w:p>
        </w:tc>
      </w:tr>
      <w:tr w:rsidR="00D94093" w:rsidRPr="00D94093" w14:paraId="72D12AA8" w14:textId="77777777" w:rsidTr="00727945">
        <w:trPr>
          <w:trHeight w:val="266"/>
        </w:trPr>
        <w:tc>
          <w:tcPr>
            <w:tcW w:w="10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479D29" w14:textId="77777777" w:rsidR="00D94093" w:rsidRPr="00D94093" w:rsidRDefault="00D94093" w:rsidP="00D94093">
            <w:pPr>
              <w:spacing w:after="4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64E171" w14:textId="6A98AD01" w:rsidR="00D94093" w:rsidRPr="00BE0CD6" w:rsidRDefault="00BE0CD6" w:rsidP="00D94093">
            <w:pPr>
              <w:spacing w:after="40"/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lang w:val="ru-RU"/>
              </w:rPr>
              <w:t>Разработка контрольного примера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29AB0E" w14:textId="77777777" w:rsidR="00D94093" w:rsidRPr="00D94093" w:rsidRDefault="00D94093" w:rsidP="00D94093">
            <w:pPr>
              <w:spacing w:after="4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94093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40D5B" w14:textId="39389C53" w:rsidR="00D94093" w:rsidRPr="00BE0CD6" w:rsidRDefault="00BE0CD6" w:rsidP="00D94093">
            <w:pPr>
              <w:spacing w:after="40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lang w:val="ru-RU"/>
              </w:rPr>
              <w:t>Контрольный пример</w:t>
            </w:r>
          </w:p>
        </w:tc>
      </w:tr>
      <w:tr w:rsidR="00D94093" w:rsidRPr="00C43D76" w14:paraId="69088EF7" w14:textId="77777777" w:rsidTr="00727945">
        <w:trPr>
          <w:trHeight w:val="533"/>
        </w:trPr>
        <w:tc>
          <w:tcPr>
            <w:tcW w:w="10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5E5DA0" w14:textId="77777777" w:rsidR="00D94093" w:rsidRPr="00D94093" w:rsidRDefault="00D94093" w:rsidP="00D94093">
            <w:pPr>
              <w:spacing w:after="4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3AA0DD" w14:textId="77777777" w:rsidR="00D94093" w:rsidRPr="00D94093" w:rsidRDefault="00D94093" w:rsidP="00D94093">
            <w:pPr>
              <w:spacing w:after="40"/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D94093">
              <w:rPr>
                <w:rFonts w:ascii="Times New Roman" w:hAnsi="Times New Roman" w:cs="Times New Roman"/>
                <w:color w:val="000000"/>
                <w:lang w:val="ru-RU"/>
              </w:rPr>
              <w:t>Разработка шаблона входных и выходных документов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39FAAD" w14:textId="77777777" w:rsidR="00D94093" w:rsidRPr="00D94093" w:rsidRDefault="00D94093" w:rsidP="00D94093">
            <w:pPr>
              <w:spacing w:after="40"/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D94093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2A81F" w14:textId="77777777" w:rsidR="00D94093" w:rsidRPr="00D94093" w:rsidRDefault="00D94093" w:rsidP="00D94093">
            <w:pPr>
              <w:spacing w:after="40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D94093">
              <w:rPr>
                <w:rFonts w:ascii="Times New Roman" w:hAnsi="Times New Roman" w:cs="Times New Roman"/>
                <w:color w:val="000000"/>
                <w:lang w:val="ru-RU"/>
              </w:rPr>
              <w:t>Шаблон входных и выходных документов</w:t>
            </w:r>
          </w:p>
        </w:tc>
      </w:tr>
      <w:tr w:rsidR="00D94093" w:rsidRPr="00D94093" w14:paraId="7D15913F" w14:textId="77777777" w:rsidTr="00727945">
        <w:trPr>
          <w:trHeight w:val="295"/>
        </w:trPr>
        <w:tc>
          <w:tcPr>
            <w:tcW w:w="100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61948B" w14:textId="77777777" w:rsidR="00D94093" w:rsidRPr="00D94093" w:rsidRDefault="00D94093" w:rsidP="00D94093">
            <w:pPr>
              <w:spacing w:after="4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40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8C40CF" w14:textId="7E46A8CE" w:rsidR="00D94093" w:rsidRPr="00D94093" w:rsidRDefault="00BE0CD6" w:rsidP="00D94093">
            <w:pPr>
              <w:spacing w:after="4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Проектирование</w:t>
            </w:r>
            <w:r w:rsidR="00D94093" w:rsidRPr="00D940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799F1465" w14:textId="77777777" w:rsidR="00D94093" w:rsidRPr="00D94093" w:rsidRDefault="00D94093" w:rsidP="00D94093">
            <w:pPr>
              <w:spacing w:after="4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94093">
              <w:rPr>
                <w:rFonts w:ascii="Times New Roman" w:hAnsi="Times New Roman" w:cs="Times New Roman"/>
                <w:color w:val="000000"/>
              </w:rPr>
              <w:t>17.09-01.10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E66AB" w14:textId="77777777" w:rsidR="00D94093" w:rsidRPr="00D94093" w:rsidRDefault="00D94093" w:rsidP="00D94093">
            <w:pPr>
              <w:spacing w:after="40"/>
              <w:rPr>
                <w:rFonts w:ascii="Times New Roman" w:hAnsi="Times New Roman" w:cs="Times New Roman"/>
                <w:color w:val="000000"/>
              </w:rPr>
            </w:pPr>
            <w:r w:rsidRPr="00D94093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D94093" w:rsidRPr="00D94093" w14:paraId="7178848C" w14:textId="77777777" w:rsidTr="00727945">
        <w:trPr>
          <w:trHeight w:val="329"/>
        </w:trPr>
        <w:tc>
          <w:tcPr>
            <w:tcW w:w="100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F722A01" w14:textId="77777777" w:rsidR="00D94093" w:rsidRPr="00D94093" w:rsidRDefault="00D94093" w:rsidP="00D94093">
            <w:pPr>
              <w:spacing w:after="4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C2359E" w14:textId="06965094" w:rsidR="00D94093" w:rsidRPr="00D94093" w:rsidRDefault="00BE0CD6" w:rsidP="00D94093">
            <w:pPr>
              <w:spacing w:after="4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lang w:val="ru-RU"/>
              </w:rPr>
              <w:t>Разработка прототипа</w:t>
            </w:r>
            <w:r w:rsidR="00D94093" w:rsidRPr="00D94093">
              <w:rPr>
                <w:rFonts w:ascii="Times New Roman" w:hAnsi="Times New Roman" w:cs="Times New Roman"/>
                <w:color w:val="000000"/>
              </w:rPr>
              <w:t xml:space="preserve"> ПО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8FAC4A" w14:textId="77777777" w:rsidR="00D94093" w:rsidRPr="00D94093" w:rsidRDefault="00D94093" w:rsidP="00D94093">
            <w:pPr>
              <w:spacing w:after="4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94093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D16E13" w14:textId="4B5AA2A9" w:rsidR="00D94093" w:rsidRPr="00D94093" w:rsidRDefault="00BE0CD6" w:rsidP="00D94093">
            <w:pPr>
              <w:spacing w:after="4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lang w:val="ru-RU"/>
              </w:rPr>
              <w:t>Прототип</w:t>
            </w:r>
            <w:r w:rsidR="00D94093" w:rsidRPr="00D94093">
              <w:rPr>
                <w:rFonts w:ascii="Times New Roman" w:hAnsi="Times New Roman" w:cs="Times New Roman"/>
                <w:color w:val="000000"/>
              </w:rPr>
              <w:t xml:space="preserve"> ПО</w:t>
            </w:r>
          </w:p>
        </w:tc>
      </w:tr>
      <w:tr w:rsidR="00D94093" w:rsidRPr="00D94093" w14:paraId="5F7BC94B" w14:textId="77777777" w:rsidTr="00727945">
        <w:trPr>
          <w:trHeight w:val="329"/>
        </w:trPr>
        <w:tc>
          <w:tcPr>
            <w:tcW w:w="100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781F129" w14:textId="77777777" w:rsidR="00D94093" w:rsidRPr="00D94093" w:rsidRDefault="00D94093" w:rsidP="00D94093">
            <w:pPr>
              <w:spacing w:after="4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0D86F1" w14:textId="2730E7C1" w:rsidR="00D94093" w:rsidRPr="00BE0CD6" w:rsidRDefault="00BE0CD6" w:rsidP="00D94093">
            <w:pPr>
              <w:spacing w:after="40"/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lang w:val="ru-RU"/>
              </w:rPr>
              <w:t>Создание</w:t>
            </w:r>
            <w:r w:rsidR="00D94093" w:rsidRPr="00D94093">
              <w:rPr>
                <w:rFonts w:ascii="Times New Roman" w:hAnsi="Times New Roman" w:cs="Times New Roman"/>
                <w:color w:val="000000"/>
              </w:rPr>
              <w:t xml:space="preserve"> UML </w:t>
            </w:r>
            <w:r>
              <w:rPr>
                <w:rFonts w:ascii="Times New Roman" w:hAnsi="Times New Roman" w:cs="Times New Roman"/>
                <w:color w:val="000000"/>
                <w:lang w:val="ru-RU"/>
              </w:rPr>
              <w:t>диаграммы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FE8540" w14:textId="77777777" w:rsidR="00D94093" w:rsidRPr="00D94093" w:rsidRDefault="00D94093" w:rsidP="00D94093">
            <w:pPr>
              <w:spacing w:after="4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94093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4A967C" w14:textId="1C38FF2A" w:rsidR="00D94093" w:rsidRPr="00BE0CD6" w:rsidRDefault="00D94093" w:rsidP="00D94093">
            <w:pPr>
              <w:spacing w:after="40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D94093">
              <w:rPr>
                <w:rFonts w:ascii="Times New Roman" w:hAnsi="Times New Roman" w:cs="Times New Roman"/>
                <w:color w:val="000000"/>
              </w:rPr>
              <w:t xml:space="preserve">UML </w:t>
            </w:r>
            <w:r w:rsidR="00BE0CD6">
              <w:rPr>
                <w:rFonts w:ascii="Times New Roman" w:hAnsi="Times New Roman" w:cs="Times New Roman"/>
                <w:color w:val="000000"/>
                <w:lang w:val="ru-RU"/>
              </w:rPr>
              <w:t>диаграмма</w:t>
            </w:r>
          </w:p>
        </w:tc>
      </w:tr>
      <w:tr w:rsidR="00D94093" w:rsidRPr="00D94093" w14:paraId="091D00DA" w14:textId="77777777" w:rsidTr="00727945">
        <w:trPr>
          <w:trHeight w:val="329"/>
        </w:trPr>
        <w:tc>
          <w:tcPr>
            <w:tcW w:w="100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AE62F92" w14:textId="77777777" w:rsidR="00D94093" w:rsidRPr="00D94093" w:rsidRDefault="00D94093" w:rsidP="00D94093">
            <w:pPr>
              <w:spacing w:after="4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BBBF0A" w14:textId="5759C558" w:rsidR="00D94093" w:rsidRPr="00D94093" w:rsidRDefault="00BE0CD6" w:rsidP="00D94093">
            <w:pPr>
              <w:spacing w:after="4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lang w:val="ru-RU"/>
              </w:rPr>
              <w:t>Создание</w:t>
            </w:r>
            <w:r w:rsidR="00D94093" w:rsidRPr="00D94093"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lang w:val="ru-RU"/>
              </w:rPr>
              <w:t>алгоритма</w:t>
            </w:r>
            <w:r w:rsidR="00D94093" w:rsidRPr="00D94093"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lang w:val="ru-RU"/>
              </w:rPr>
              <w:t>разрабатываемого</w:t>
            </w:r>
            <w:r w:rsidR="00D94093" w:rsidRPr="00D94093">
              <w:rPr>
                <w:rFonts w:ascii="Times New Roman" w:hAnsi="Times New Roman" w:cs="Times New Roman"/>
                <w:color w:val="000000"/>
              </w:rPr>
              <w:t xml:space="preserve"> ПО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9CDC04" w14:textId="77777777" w:rsidR="00D94093" w:rsidRPr="00D94093" w:rsidRDefault="00D94093" w:rsidP="00D94093">
            <w:pPr>
              <w:spacing w:after="4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94093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B1692F" w14:textId="4B0A2D75" w:rsidR="00D94093" w:rsidRPr="00D94093" w:rsidRDefault="00BE0CD6" w:rsidP="00D94093">
            <w:pPr>
              <w:spacing w:after="4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lang w:val="ru-RU"/>
              </w:rPr>
              <w:t>Алгоритм</w:t>
            </w:r>
            <w:r w:rsidR="00D94093" w:rsidRPr="00D94093"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lang w:val="ru-RU"/>
              </w:rPr>
              <w:t>разрабатываемого</w:t>
            </w:r>
            <w:r w:rsidR="00D94093" w:rsidRPr="00D94093">
              <w:rPr>
                <w:rFonts w:ascii="Times New Roman" w:hAnsi="Times New Roman" w:cs="Times New Roman"/>
                <w:color w:val="000000"/>
              </w:rPr>
              <w:t xml:space="preserve"> ПО </w:t>
            </w:r>
          </w:p>
        </w:tc>
      </w:tr>
      <w:tr w:rsidR="00D94093" w:rsidRPr="00D94093" w14:paraId="0F3C5AF6" w14:textId="77777777" w:rsidTr="00727945">
        <w:trPr>
          <w:trHeight w:val="329"/>
        </w:trPr>
        <w:tc>
          <w:tcPr>
            <w:tcW w:w="100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8B65754" w14:textId="77777777" w:rsidR="00D94093" w:rsidRPr="00D94093" w:rsidRDefault="00D94093" w:rsidP="00D94093">
            <w:pPr>
              <w:spacing w:after="4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410AD5" w14:textId="6E70E7BD" w:rsidR="00D94093" w:rsidRPr="00D94093" w:rsidRDefault="00BE0CD6" w:rsidP="00D94093">
            <w:pPr>
              <w:spacing w:after="4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lang w:val="ru-RU"/>
              </w:rPr>
              <w:t>Разработка структуры</w:t>
            </w:r>
            <w:r w:rsidR="00D94093" w:rsidRPr="00D94093">
              <w:rPr>
                <w:rFonts w:ascii="Times New Roman" w:hAnsi="Times New Roman" w:cs="Times New Roman"/>
                <w:color w:val="000000"/>
              </w:rPr>
              <w:t xml:space="preserve"> БД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4954A3" w14:textId="77777777" w:rsidR="00D94093" w:rsidRPr="00D94093" w:rsidRDefault="00D94093" w:rsidP="00D94093">
            <w:pPr>
              <w:spacing w:after="4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94093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40C117" w14:textId="5DB539E0" w:rsidR="00D94093" w:rsidRPr="00D94093" w:rsidRDefault="00BE0CD6" w:rsidP="00D94093">
            <w:pPr>
              <w:spacing w:after="4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lang w:val="ru-RU"/>
              </w:rPr>
              <w:t>Структура</w:t>
            </w:r>
            <w:r w:rsidR="00D94093" w:rsidRPr="00D94093">
              <w:rPr>
                <w:rFonts w:ascii="Times New Roman" w:hAnsi="Times New Roman" w:cs="Times New Roman"/>
                <w:color w:val="000000"/>
              </w:rPr>
              <w:t xml:space="preserve"> БД</w:t>
            </w:r>
          </w:p>
        </w:tc>
      </w:tr>
      <w:tr w:rsidR="00D94093" w:rsidRPr="00D94093" w14:paraId="4BA06825" w14:textId="77777777" w:rsidTr="00727945">
        <w:trPr>
          <w:trHeight w:val="329"/>
        </w:trPr>
        <w:tc>
          <w:tcPr>
            <w:tcW w:w="100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97A4D69" w14:textId="77777777" w:rsidR="00D94093" w:rsidRPr="00D94093" w:rsidRDefault="00D94093" w:rsidP="00D94093">
            <w:pPr>
              <w:spacing w:after="4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F877E9" w14:textId="77777777" w:rsidR="00D94093" w:rsidRPr="00D94093" w:rsidRDefault="00D94093" w:rsidP="00D94093">
            <w:pPr>
              <w:spacing w:after="40"/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D94093">
              <w:rPr>
                <w:rFonts w:ascii="Times New Roman" w:hAnsi="Times New Roman" w:cs="Times New Roman"/>
                <w:color w:val="000000"/>
                <w:lang w:val="ru-RU"/>
              </w:rPr>
              <w:t xml:space="preserve">Создание контроллеров и </w:t>
            </w:r>
            <w:r w:rsidRPr="00D94093">
              <w:rPr>
                <w:rFonts w:ascii="Times New Roman" w:hAnsi="Times New Roman" w:cs="Times New Roman"/>
                <w:color w:val="000000"/>
              </w:rPr>
              <w:t>HTTP</w:t>
            </w:r>
            <w:r w:rsidRPr="00D94093">
              <w:rPr>
                <w:rFonts w:ascii="Times New Roman" w:hAnsi="Times New Roman" w:cs="Times New Roman"/>
                <w:color w:val="000000"/>
                <w:lang w:val="ru-RU"/>
              </w:rPr>
              <w:t xml:space="preserve"> запросов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1CD30C" w14:textId="77777777" w:rsidR="00D94093" w:rsidRPr="00D94093" w:rsidRDefault="00D94093" w:rsidP="00D94093">
            <w:pPr>
              <w:spacing w:after="40"/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D94093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D97668" w14:textId="4825CBD6" w:rsidR="00D94093" w:rsidRPr="00BE0CD6" w:rsidRDefault="00BE0CD6" w:rsidP="00D94093">
            <w:pPr>
              <w:spacing w:after="40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lang w:val="ru-RU"/>
              </w:rPr>
              <w:t>Контроллеры</w:t>
            </w:r>
            <w:r w:rsidR="00D94093" w:rsidRPr="00D94093">
              <w:rPr>
                <w:rFonts w:ascii="Times New Roman" w:hAnsi="Times New Roman" w:cs="Times New Roman"/>
                <w:color w:val="000000"/>
              </w:rPr>
              <w:t xml:space="preserve"> и HTTP </w:t>
            </w:r>
            <w:r>
              <w:rPr>
                <w:rFonts w:ascii="Times New Roman" w:hAnsi="Times New Roman" w:cs="Times New Roman"/>
                <w:color w:val="000000"/>
                <w:lang w:val="ru-RU"/>
              </w:rPr>
              <w:t>запросы</w:t>
            </w:r>
          </w:p>
        </w:tc>
      </w:tr>
      <w:tr w:rsidR="00D94093" w:rsidRPr="00D94093" w14:paraId="583F1A15" w14:textId="77777777" w:rsidTr="00727945">
        <w:trPr>
          <w:trHeight w:val="329"/>
        </w:trPr>
        <w:tc>
          <w:tcPr>
            <w:tcW w:w="1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C830A6" w14:textId="77777777" w:rsidR="00D94093" w:rsidRPr="00D94093" w:rsidRDefault="00D94093" w:rsidP="00D94093">
            <w:pPr>
              <w:spacing w:after="4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40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FF4F03" w14:textId="15024825" w:rsidR="00D94093" w:rsidRPr="00BE0CD6" w:rsidRDefault="00BE0CD6" w:rsidP="00D94093">
            <w:pPr>
              <w:spacing w:after="4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Разработка прототипа</w:t>
            </w:r>
            <w:r w:rsidR="00D94093" w:rsidRPr="00BE0CD6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ПО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и интерфейса программы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0A86DF7D" w14:textId="77777777" w:rsidR="00D94093" w:rsidRPr="00D94093" w:rsidRDefault="00D94093" w:rsidP="00D94093">
            <w:pPr>
              <w:spacing w:after="4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94093">
              <w:rPr>
                <w:rFonts w:ascii="Times New Roman" w:hAnsi="Times New Roman" w:cs="Times New Roman"/>
                <w:color w:val="000000"/>
              </w:rPr>
              <w:t>02.10-29.10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387721" w14:textId="77777777" w:rsidR="00D94093" w:rsidRPr="00D94093" w:rsidRDefault="00D94093" w:rsidP="00D94093">
            <w:pPr>
              <w:spacing w:after="4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4093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D94093" w:rsidRPr="00D94093" w14:paraId="7F7A2239" w14:textId="77777777" w:rsidTr="00727945">
        <w:trPr>
          <w:trHeight w:val="533"/>
        </w:trPr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D88374" w14:textId="77777777" w:rsidR="00D94093" w:rsidRPr="00D94093" w:rsidRDefault="00D94093" w:rsidP="00D94093">
            <w:pPr>
              <w:spacing w:after="4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37BB3B" w14:textId="77777777" w:rsidR="00D94093" w:rsidRPr="00D94093" w:rsidRDefault="00D94093" w:rsidP="00D94093">
            <w:pPr>
              <w:spacing w:after="40"/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D94093">
              <w:rPr>
                <w:rFonts w:ascii="Times New Roman" w:hAnsi="Times New Roman" w:cs="Times New Roman"/>
                <w:color w:val="000000"/>
                <w:lang w:val="ru-RU"/>
              </w:rPr>
              <w:t>Разработка функционала 1 (здесь и далее наименование конкретного функционала)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681DA" w14:textId="77777777" w:rsidR="00D94093" w:rsidRPr="00D94093" w:rsidRDefault="00D94093" w:rsidP="00D94093">
            <w:pPr>
              <w:spacing w:after="40"/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80639B" w14:textId="573E95EE" w:rsidR="00D94093" w:rsidRPr="00BE0CD6" w:rsidRDefault="00BE0CD6" w:rsidP="00D94093">
            <w:pPr>
              <w:spacing w:after="40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lang w:val="ru-RU"/>
              </w:rPr>
              <w:t>Презентация функционала</w:t>
            </w:r>
          </w:p>
        </w:tc>
      </w:tr>
      <w:tr w:rsidR="00D94093" w:rsidRPr="00D94093" w14:paraId="5CFD4EC6" w14:textId="77777777" w:rsidTr="00727945">
        <w:trPr>
          <w:trHeight w:val="533"/>
        </w:trPr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7FDAA6" w14:textId="77777777" w:rsidR="00D94093" w:rsidRPr="00D94093" w:rsidRDefault="00D94093" w:rsidP="00D94093">
            <w:pPr>
              <w:spacing w:after="4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F3C22F" w14:textId="2AA4B923" w:rsidR="00D94093" w:rsidRPr="00BE0CD6" w:rsidRDefault="00BE0CD6" w:rsidP="00D94093">
            <w:pPr>
              <w:spacing w:after="40"/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lang w:val="ru-RU"/>
              </w:rPr>
              <w:t>По каждому функционалу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6D618A" w14:textId="77777777" w:rsidR="00D94093" w:rsidRPr="00D94093" w:rsidRDefault="00D94093" w:rsidP="00D94093">
            <w:pPr>
              <w:spacing w:after="4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94093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43A428" w14:textId="70C361C3" w:rsidR="00D94093" w:rsidRPr="00BE0CD6" w:rsidRDefault="00BE0CD6" w:rsidP="00D94093">
            <w:pPr>
              <w:spacing w:after="40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lang w:val="ru-RU"/>
              </w:rPr>
              <w:t>Презентация функционала по пунктам</w:t>
            </w:r>
          </w:p>
        </w:tc>
      </w:tr>
      <w:tr w:rsidR="00D94093" w:rsidRPr="00D94093" w14:paraId="7DE4B027" w14:textId="77777777" w:rsidTr="00727945">
        <w:trPr>
          <w:trHeight w:val="317"/>
        </w:trPr>
        <w:tc>
          <w:tcPr>
            <w:tcW w:w="10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C3DD44" w14:textId="77777777" w:rsidR="00D94093" w:rsidRPr="00D94093" w:rsidRDefault="00D94093" w:rsidP="00D94093">
            <w:pPr>
              <w:spacing w:after="4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40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0C63A8" w14:textId="1F4C2257" w:rsidR="00D94093" w:rsidRPr="00BE0CD6" w:rsidRDefault="00BE0CD6" w:rsidP="00D94093">
            <w:pPr>
              <w:spacing w:after="4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Тестирование</w:t>
            </w:r>
            <w:r w:rsidR="00D94093" w:rsidRPr="00D940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357D183" w14:textId="77777777" w:rsidR="00D94093" w:rsidRPr="00D94093" w:rsidRDefault="00D94093" w:rsidP="00D94093">
            <w:pPr>
              <w:spacing w:after="4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94093">
              <w:rPr>
                <w:rFonts w:ascii="Times New Roman" w:hAnsi="Times New Roman" w:cs="Times New Roman"/>
                <w:color w:val="000000"/>
              </w:rPr>
              <w:t>30.10-12.11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0D723E" w14:textId="77777777" w:rsidR="00D94093" w:rsidRPr="00D94093" w:rsidRDefault="00D94093" w:rsidP="00D94093">
            <w:pPr>
              <w:spacing w:after="4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4093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D94093" w:rsidRPr="00D94093" w14:paraId="3F6BEAD9" w14:textId="77777777" w:rsidTr="00727945">
        <w:trPr>
          <w:trHeight w:val="317"/>
        </w:trPr>
        <w:tc>
          <w:tcPr>
            <w:tcW w:w="10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46BD48" w14:textId="77777777" w:rsidR="00D94093" w:rsidRPr="00D94093" w:rsidRDefault="00D94093" w:rsidP="00D94093">
            <w:pPr>
              <w:spacing w:after="4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D84966" w14:textId="7E3FDBFF" w:rsidR="00D94093" w:rsidRPr="00BE0CD6" w:rsidRDefault="00BE0CD6" w:rsidP="00D94093">
            <w:pPr>
              <w:spacing w:after="4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Создание модульного тестирования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84AA84" w14:textId="77777777" w:rsidR="00D94093" w:rsidRPr="00D94093" w:rsidRDefault="00D94093" w:rsidP="00D94093">
            <w:pPr>
              <w:spacing w:after="4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94093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8E6957" w14:textId="09A73BB4" w:rsidR="00D94093" w:rsidRPr="00BE0CD6" w:rsidRDefault="00BE0CD6" w:rsidP="00D94093">
            <w:pPr>
              <w:spacing w:after="40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lang w:val="ru-RU"/>
              </w:rPr>
              <w:t>Модульные тесты</w:t>
            </w:r>
          </w:p>
        </w:tc>
      </w:tr>
      <w:tr w:rsidR="00D94093" w:rsidRPr="00D94093" w14:paraId="6446427F" w14:textId="77777777" w:rsidTr="00727945">
        <w:trPr>
          <w:trHeight w:val="317"/>
        </w:trPr>
        <w:tc>
          <w:tcPr>
            <w:tcW w:w="10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A1D622C" w14:textId="77777777" w:rsidR="00D94093" w:rsidRPr="00D94093" w:rsidRDefault="00D94093" w:rsidP="00D94093">
            <w:pPr>
              <w:spacing w:after="4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4BF592" w14:textId="6B1DEF10" w:rsidR="00D94093" w:rsidRPr="00BE0CD6" w:rsidRDefault="00BE0CD6" w:rsidP="00D94093">
            <w:pPr>
              <w:spacing w:after="4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Создание функционального тестирования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18B5BC" w14:textId="77777777" w:rsidR="00D94093" w:rsidRPr="00D94093" w:rsidRDefault="00D94093" w:rsidP="00D94093">
            <w:pPr>
              <w:spacing w:after="4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94093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00C304" w14:textId="5554658D" w:rsidR="00D94093" w:rsidRPr="00D94093" w:rsidRDefault="00BE0CD6" w:rsidP="00D94093">
            <w:pPr>
              <w:spacing w:after="4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lang w:val="ru-RU"/>
              </w:rPr>
              <w:t>Функциональное тестирование</w:t>
            </w:r>
            <w:r w:rsidR="00D94093" w:rsidRPr="00D94093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D94093" w:rsidRPr="00D94093" w14:paraId="5FB30C0F" w14:textId="77777777" w:rsidTr="00727945">
        <w:trPr>
          <w:trHeight w:val="317"/>
        </w:trPr>
        <w:tc>
          <w:tcPr>
            <w:tcW w:w="10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671FE5D" w14:textId="77777777" w:rsidR="00D94093" w:rsidRPr="00D94093" w:rsidRDefault="00D94093" w:rsidP="00D94093">
            <w:pPr>
              <w:spacing w:after="4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383C23" w14:textId="617F0653" w:rsidR="00D94093" w:rsidRPr="00BE0CD6" w:rsidRDefault="00BE0CD6" w:rsidP="00D94093">
            <w:pPr>
              <w:spacing w:after="4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Создание юзабили</w:t>
            </w:r>
            <w:r w:rsidR="00970298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ти тестирования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67B20E" w14:textId="77777777" w:rsidR="00D94093" w:rsidRPr="00D94093" w:rsidRDefault="00D94093" w:rsidP="00D94093">
            <w:pPr>
              <w:spacing w:after="4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94093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26846D" w14:textId="6EA8AC78" w:rsidR="00D94093" w:rsidRPr="00970298" w:rsidRDefault="00970298" w:rsidP="00D94093">
            <w:pPr>
              <w:spacing w:after="40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lang w:val="ru-RU"/>
              </w:rPr>
              <w:t>Юзабилити</w:t>
            </w:r>
            <w:r w:rsidR="00D94093" w:rsidRPr="00D94093"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lang w:val="ru-RU"/>
              </w:rPr>
              <w:t>тестирование</w:t>
            </w:r>
          </w:p>
        </w:tc>
      </w:tr>
      <w:tr w:rsidR="00D94093" w:rsidRPr="00D94093" w14:paraId="3C01C2A5" w14:textId="77777777" w:rsidTr="00727945">
        <w:trPr>
          <w:trHeight w:val="304"/>
        </w:trPr>
        <w:tc>
          <w:tcPr>
            <w:tcW w:w="10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E279B5" w14:textId="77777777" w:rsidR="00D94093" w:rsidRPr="00D94093" w:rsidRDefault="00D94093" w:rsidP="00D94093">
            <w:pPr>
              <w:spacing w:after="4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40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6401EC" w14:textId="52B70001" w:rsidR="00D94093" w:rsidRPr="00D94093" w:rsidRDefault="00970298" w:rsidP="00D94093">
            <w:pPr>
              <w:spacing w:after="4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Сопровождение</w:t>
            </w:r>
            <w:r w:rsidR="00D94093" w:rsidRPr="00D940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8AAAD9A" w14:textId="77777777" w:rsidR="00D94093" w:rsidRPr="00D94093" w:rsidRDefault="00D94093" w:rsidP="00D94093">
            <w:pPr>
              <w:spacing w:after="4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94093">
              <w:rPr>
                <w:rFonts w:ascii="Times New Roman" w:hAnsi="Times New Roman" w:cs="Times New Roman"/>
                <w:color w:val="000000"/>
              </w:rPr>
              <w:t>13.11-26.11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D2B1F4" w14:textId="77777777" w:rsidR="00D94093" w:rsidRPr="00D94093" w:rsidRDefault="00D94093" w:rsidP="00D94093">
            <w:pPr>
              <w:spacing w:after="4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4093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D94093" w:rsidRPr="00D94093" w14:paraId="41D016F0" w14:textId="77777777" w:rsidTr="00727945">
        <w:trPr>
          <w:trHeight w:val="317"/>
        </w:trPr>
        <w:tc>
          <w:tcPr>
            <w:tcW w:w="10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A950816" w14:textId="77777777" w:rsidR="00D94093" w:rsidRPr="00D94093" w:rsidRDefault="00D94093" w:rsidP="00D94093">
            <w:pPr>
              <w:spacing w:after="4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640D28" w14:textId="4A77B4BC" w:rsidR="00D94093" w:rsidRPr="00970298" w:rsidRDefault="00970298" w:rsidP="00D94093">
            <w:pPr>
              <w:spacing w:after="4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Создание руководства пользователя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599737" w14:textId="77777777" w:rsidR="00D94093" w:rsidRPr="00D94093" w:rsidRDefault="00D94093" w:rsidP="00D94093">
            <w:pPr>
              <w:spacing w:after="4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94093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0AF118" w14:textId="39584B66" w:rsidR="00D94093" w:rsidRPr="00970298" w:rsidRDefault="00970298" w:rsidP="00D94093">
            <w:pPr>
              <w:spacing w:after="40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lang w:val="ru-RU"/>
              </w:rPr>
              <w:t>Руководство пользователя</w:t>
            </w:r>
          </w:p>
        </w:tc>
      </w:tr>
      <w:tr w:rsidR="00D94093" w:rsidRPr="00D94093" w14:paraId="496C1B47" w14:textId="77777777" w:rsidTr="00727945">
        <w:trPr>
          <w:trHeight w:val="317"/>
        </w:trPr>
        <w:tc>
          <w:tcPr>
            <w:tcW w:w="10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70CBA45" w14:textId="77777777" w:rsidR="00D94093" w:rsidRPr="00D94093" w:rsidRDefault="00D94093" w:rsidP="00D94093">
            <w:pPr>
              <w:spacing w:after="4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52D509" w14:textId="71983073" w:rsidR="00D94093" w:rsidRPr="00970298" w:rsidRDefault="00970298" w:rsidP="00D94093">
            <w:pPr>
              <w:spacing w:after="4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Создание презентации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C3B0A7" w14:textId="77777777" w:rsidR="00D94093" w:rsidRPr="00D94093" w:rsidRDefault="00D94093" w:rsidP="00D94093">
            <w:pPr>
              <w:spacing w:after="4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94093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5CF692" w14:textId="6FAE23D6" w:rsidR="00D94093" w:rsidRPr="00970298" w:rsidRDefault="00970298" w:rsidP="00D94093">
            <w:pPr>
              <w:spacing w:after="40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lang w:val="ru-RU"/>
              </w:rPr>
              <w:t>Презентация</w:t>
            </w:r>
          </w:p>
        </w:tc>
      </w:tr>
    </w:tbl>
    <w:p w14:paraId="2EF49FD5" w14:textId="0DB4D342" w:rsidR="00232EBE" w:rsidRDefault="00232EBE" w:rsidP="00BE0CD6">
      <w:pPr>
        <w:pStyle w:val="ae"/>
        <w:numPr>
          <w:ilvl w:val="0"/>
          <w:numId w:val="11"/>
        </w:numPr>
        <w:spacing w:after="160" w:line="259" w:lineRule="auto"/>
        <w:ind w:left="0"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232E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Порядок контроля и приемки</w:t>
      </w:r>
      <w:r w:rsidR="0097029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648BDC98" w14:textId="1D54DE5F" w:rsidR="00232EBE" w:rsidRPr="00232EBE" w:rsidRDefault="00232EBE" w:rsidP="00232EB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br w:type="page"/>
      </w:r>
    </w:p>
    <w:p w14:paraId="1A751E94" w14:textId="608AABA8" w:rsidR="00232EBE" w:rsidRPr="00232EBE" w:rsidRDefault="00232EBE" w:rsidP="00727945">
      <w:pPr>
        <w:pStyle w:val="ae"/>
        <w:numPr>
          <w:ilvl w:val="0"/>
          <w:numId w:val="11"/>
        </w:numPr>
        <w:spacing w:after="0" w:line="480" w:lineRule="auto"/>
        <w:ind w:left="0"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Приложения</w:t>
      </w:r>
    </w:p>
    <w:p w14:paraId="2F1819F7" w14:textId="64496E37" w:rsidR="00232EBE" w:rsidRPr="00232EBE" w:rsidRDefault="00232EBE" w:rsidP="00727945">
      <w:pPr>
        <w:pStyle w:val="ae"/>
        <w:numPr>
          <w:ilvl w:val="1"/>
          <w:numId w:val="11"/>
        </w:numPr>
        <w:spacing w:after="0" w:line="480" w:lineRule="auto"/>
        <w:ind w:left="941" w:hanging="37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Описание входной информации</w:t>
      </w:r>
    </w:p>
    <w:p w14:paraId="47BCA27B" w14:textId="77777777" w:rsidR="00232EBE" w:rsidRDefault="00232EBE" w:rsidP="00727945">
      <w:pPr>
        <w:pStyle w:val="ae"/>
        <w:spacing w:after="0" w:line="360" w:lineRule="auto"/>
        <w:ind w:left="0" w:firstLine="567"/>
        <w:rPr>
          <w:rFonts w:ascii="Times New Roman" w:hAnsi="Times New Roman" w:cs="Times New Roman"/>
          <w:kern w:val="3"/>
          <w:sz w:val="28"/>
          <w:szCs w:val="28"/>
          <w:lang w:val="ru-RU" w:eastAsia="ja-JP" w:bidi="fa-IR"/>
        </w:rPr>
      </w:pPr>
      <w:r w:rsidRPr="00232EBE">
        <w:rPr>
          <w:rFonts w:ascii="Times New Roman" w:hAnsi="Times New Roman" w:cs="Times New Roman"/>
          <w:kern w:val="3"/>
          <w:sz w:val="28"/>
          <w:szCs w:val="28"/>
          <w:lang w:val="ru-RU" w:eastAsia="ja-JP" w:bidi="fa-IR"/>
        </w:rPr>
        <w:t>Входным документом для задачи будет являться прайс лист товаров описание которого приводится в таблице 1.2.1.</w:t>
      </w:r>
    </w:p>
    <w:p w14:paraId="22130A11" w14:textId="117A297B" w:rsidR="00232EBE" w:rsidRPr="00232EBE" w:rsidRDefault="00232EBE" w:rsidP="00727945">
      <w:pPr>
        <w:pStyle w:val="ae"/>
        <w:spacing w:after="0" w:line="360" w:lineRule="auto"/>
        <w:ind w:left="0" w:firstLine="567"/>
        <w:rPr>
          <w:rFonts w:ascii="Times New Roman" w:hAnsi="Times New Roman" w:cs="Times New Roman"/>
          <w:kern w:val="3"/>
          <w:sz w:val="28"/>
          <w:szCs w:val="28"/>
          <w:lang w:val="ru-RU" w:eastAsia="ja-JP" w:bidi="fa-IR"/>
        </w:rPr>
      </w:pPr>
      <w:r>
        <w:rPr>
          <w:rFonts w:ascii="Times New Roman" w:hAnsi="Times New Roman" w:cs="Times New Roman"/>
          <w:kern w:val="3"/>
          <w:sz w:val="28"/>
          <w:szCs w:val="28"/>
          <w:lang w:val="ru-RU" w:eastAsia="ja-JP" w:bidi="fa-IR"/>
        </w:rPr>
        <w:t xml:space="preserve">Таблица 1.2.1 </w:t>
      </w:r>
      <w:r w:rsidR="00727945" w:rsidRPr="00055456"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>-</w:t>
      </w:r>
      <w:r>
        <w:rPr>
          <w:rFonts w:ascii="Times New Roman" w:hAnsi="Times New Roman" w:cs="Times New Roman"/>
          <w:kern w:val="3"/>
          <w:sz w:val="28"/>
          <w:szCs w:val="28"/>
          <w:lang w:val="ru-RU" w:eastAsia="ja-JP" w:bidi="fa-IR"/>
        </w:rPr>
        <w:t xml:space="preserve"> Описание входного документа</w:t>
      </w:r>
    </w:p>
    <w:tbl>
      <w:tblPr>
        <w:tblW w:w="9781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60"/>
        <w:gridCol w:w="3260"/>
        <w:gridCol w:w="3261"/>
      </w:tblGrid>
      <w:tr w:rsidR="00232EBE" w:rsidRPr="00055456" w14:paraId="2135C00D" w14:textId="77777777" w:rsidTr="00727945">
        <w:trPr>
          <w:trHeight w:val="57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14:paraId="02B76214" w14:textId="64771DA0" w:rsidR="00232EBE" w:rsidRPr="00727945" w:rsidRDefault="00727945" w:rsidP="008D4AF3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Наименование документа (шифр)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14:paraId="503A3E5B" w14:textId="5792C09B" w:rsidR="00232EBE" w:rsidRPr="00727945" w:rsidRDefault="00727945" w:rsidP="008D4AF3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Дата поступления документа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576FF87" w14:textId="70910BE6" w:rsidR="00232EBE" w:rsidRPr="00727945" w:rsidRDefault="00727945" w:rsidP="008D4AF3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Откуда поступает документ</w:t>
            </w:r>
          </w:p>
        </w:tc>
      </w:tr>
      <w:tr w:rsidR="00232EBE" w:rsidRPr="00055456" w14:paraId="49E70F6D" w14:textId="77777777" w:rsidTr="00727945">
        <w:trPr>
          <w:trHeight w:val="57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14:paraId="26157CAE" w14:textId="1294DF73" w:rsidR="00232EBE" w:rsidRPr="00723D5C" w:rsidRDefault="00723D5C" w:rsidP="008D4AF3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Лист ресторанов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14:paraId="215CDD67" w14:textId="4B6E9355" w:rsidR="00232EBE" w:rsidRPr="00727945" w:rsidRDefault="00727945" w:rsidP="008D4AF3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Будние дни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2A6891F" w14:textId="36FBA692" w:rsidR="00232EBE" w:rsidRPr="00723D5C" w:rsidRDefault="00727945" w:rsidP="008D4AF3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 администратора</w:t>
            </w:r>
            <w:r w:rsidR="00232EBE" w:rsidRPr="00F272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23D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сервиса</w:t>
            </w:r>
          </w:p>
        </w:tc>
      </w:tr>
    </w:tbl>
    <w:p w14:paraId="4A3DE02D" w14:textId="0A4C392E" w:rsidR="00727945" w:rsidRDefault="00723D5C" w:rsidP="00727945">
      <w:pPr>
        <w:pStyle w:val="ae"/>
        <w:numPr>
          <w:ilvl w:val="1"/>
          <w:numId w:val="11"/>
        </w:numPr>
        <w:spacing w:after="0" w:line="480" w:lineRule="auto"/>
        <w:ind w:left="941" w:hanging="37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Описание выходной информации</w:t>
      </w:r>
    </w:p>
    <w:p w14:paraId="7FFBF071" w14:textId="3DC016C0" w:rsidR="00723D5C" w:rsidRPr="00727945" w:rsidRDefault="00723D5C" w:rsidP="00727945">
      <w:pPr>
        <w:pStyle w:val="ae"/>
        <w:spacing w:after="0" w:line="360" w:lineRule="auto"/>
        <w:ind w:left="0" w:firstLine="567"/>
        <w:rPr>
          <w:rFonts w:ascii="Times New Roman" w:hAnsi="Times New Roman" w:cs="Times New Roman"/>
          <w:kern w:val="3"/>
          <w:sz w:val="28"/>
          <w:szCs w:val="28"/>
          <w:lang w:val="ru-RU" w:eastAsia="ja-JP" w:bidi="fa-IR"/>
        </w:rPr>
      </w:pPr>
      <w:r w:rsidRPr="00727945">
        <w:rPr>
          <w:rFonts w:ascii="Times New Roman" w:hAnsi="Times New Roman" w:cs="Times New Roman"/>
          <w:kern w:val="3"/>
          <w:sz w:val="28"/>
          <w:szCs w:val="28"/>
          <w:lang w:val="ru-RU" w:eastAsia="ja-JP" w:bidi="fa-IR"/>
        </w:rPr>
        <w:t xml:space="preserve">Выходным документом будет являться </w:t>
      </w:r>
      <w:r w:rsidR="00727945">
        <w:rPr>
          <w:rFonts w:ascii="Times New Roman" w:hAnsi="Times New Roman" w:cs="Times New Roman"/>
          <w:kern w:val="3"/>
          <w:sz w:val="28"/>
          <w:szCs w:val="28"/>
          <w:lang w:val="ru-RU" w:eastAsia="ja-JP" w:bidi="fa-IR"/>
        </w:rPr>
        <w:t>статистический лист заведения</w:t>
      </w:r>
      <w:r w:rsidRPr="00727945">
        <w:rPr>
          <w:rFonts w:ascii="Times New Roman" w:hAnsi="Times New Roman" w:cs="Times New Roman"/>
          <w:kern w:val="3"/>
          <w:sz w:val="28"/>
          <w:szCs w:val="28"/>
          <w:lang w:val="ru-RU" w:eastAsia="ja-JP" w:bidi="fa-IR"/>
        </w:rPr>
        <w:t xml:space="preserve"> </w:t>
      </w:r>
      <w:r w:rsidR="00872958">
        <w:rPr>
          <w:rFonts w:ascii="Times New Roman" w:hAnsi="Times New Roman" w:cs="Times New Roman"/>
          <w:kern w:val="3"/>
          <w:sz w:val="28"/>
          <w:szCs w:val="28"/>
          <w:lang w:val="ru-RU" w:eastAsia="ja-JP" w:bidi="fa-IR"/>
        </w:rPr>
        <w:t>описание</w:t>
      </w:r>
      <w:r w:rsidRPr="00727945">
        <w:rPr>
          <w:rFonts w:ascii="Times New Roman" w:hAnsi="Times New Roman" w:cs="Times New Roman"/>
          <w:kern w:val="3"/>
          <w:sz w:val="28"/>
          <w:szCs w:val="28"/>
          <w:lang w:val="ru-RU" w:eastAsia="ja-JP" w:bidi="fa-IR"/>
        </w:rPr>
        <w:t xml:space="preserve"> которого приводится в таблице 1.3.1.</w:t>
      </w:r>
    </w:p>
    <w:p w14:paraId="38CB1CCF" w14:textId="1580975A" w:rsidR="00723D5C" w:rsidRPr="00232EBE" w:rsidRDefault="00723D5C" w:rsidP="00727945">
      <w:pPr>
        <w:pStyle w:val="ae"/>
        <w:spacing w:after="0" w:line="360" w:lineRule="auto"/>
        <w:ind w:left="0" w:firstLine="567"/>
        <w:rPr>
          <w:rFonts w:ascii="Times New Roman" w:hAnsi="Times New Roman" w:cs="Times New Roman"/>
          <w:kern w:val="3"/>
          <w:sz w:val="28"/>
          <w:szCs w:val="28"/>
          <w:lang w:val="ru-RU" w:eastAsia="ja-JP" w:bidi="fa-IR"/>
        </w:rPr>
      </w:pPr>
      <w:r>
        <w:rPr>
          <w:rFonts w:ascii="Times New Roman" w:hAnsi="Times New Roman" w:cs="Times New Roman"/>
          <w:kern w:val="3"/>
          <w:sz w:val="28"/>
          <w:szCs w:val="28"/>
          <w:lang w:val="ru-RU" w:eastAsia="ja-JP" w:bidi="fa-IR"/>
        </w:rPr>
        <w:t xml:space="preserve">Таблица 1.3.1 </w:t>
      </w:r>
      <w:r w:rsidR="00727945" w:rsidRPr="00727945">
        <w:rPr>
          <w:rFonts w:ascii="Times New Roman" w:hAnsi="Times New Roman" w:cs="Times New Roman"/>
          <w:kern w:val="3"/>
          <w:sz w:val="28"/>
          <w:szCs w:val="28"/>
          <w:lang w:val="ru-RU" w:eastAsia="ja-JP" w:bidi="fa-IR"/>
        </w:rPr>
        <w:t>-</w:t>
      </w:r>
      <w:r>
        <w:rPr>
          <w:rFonts w:ascii="Times New Roman" w:hAnsi="Times New Roman" w:cs="Times New Roman"/>
          <w:kern w:val="3"/>
          <w:sz w:val="28"/>
          <w:szCs w:val="28"/>
          <w:lang w:val="ru-RU" w:eastAsia="ja-JP" w:bidi="fa-IR"/>
        </w:rPr>
        <w:t xml:space="preserve"> Описание выходного документа</w:t>
      </w:r>
    </w:p>
    <w:tbl>
      <w:tblPr>
        <w:tblW w:w="10500" w:type="dxa"/>
        <w:tblInd w:w="-57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5"/>
        <w:gridCol w:w="1984"/>
        <w:gridCol w:w="1134"/>
        <w:gridCol w:w="1853"/>
        <w:gridCol w:w="1418"/>
        <w:gridCol w:w="992"/>
        <w:gridCol w:w="1134"/>
      </w:tblGrid>
      <w:tr w:rsidR="00723D5C" w:rsidRPr="00055456" w14:paraId="377B5BC8" w14:textId="77777777" w:rsidTr="00723D5C">
        <w:trPr>
          <w:trHeight w:val="927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783CC8F3" w14:textId="65BBA318" w:rsidR="00723D5C" w:rsidRPr="00055456" w:rsidRDefault="00727945" w:rsidP="008D4AF3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Наименование документа (шифр)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4EF5FDE0" w14:textId="7BCC5F67" w:rsidR="00723D5C" w:rsidRPr="00727945" w:rsidRDefault="00727945" w:rsidP="008D4AF3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Периодичность выдачи документа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4E194DEB" w14:textId="67A6FB05" w:rsidR="00723D5C" w:rsidRPr="00727945" w:rsidRDefault="00727945" w:rsidP="008D4AF3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Кол-во экз.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3BCF1E84" w14:textId="0B51DCD2" w:rsidR="00723D5C" w:rsidRPr="00727945" w:rsidRDefault="00727945" w:rsidP="008D4AF3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Куда передаются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13D2883F" w14:textId="5FFB2C24" w:rsidR="00723D5C" w:rsidRPr="00727945" w:rsidRDefault="00727945" w:rsidP="008D4AF3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Поля сортировки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0EC187A5" w14:textId="102A03DC" w:rsidR="00723D5C" w:rsidRPr="00727945" w:rsidRDefault="00727945" w:rsidP="008D4AF3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Поля группировки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317D859B" w14:textId="6A00A2BD" w:rsidR="00723D5C" w:rsidRPr="00727945" w:rsidRDefault="00727945" w:rsidP="008D4AF3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Итоги</w:t>
            </w:r>
          </w:p>
        </w:tc>
      </w:tr>
      <w:tr w:rsidR="00723D5C" w:rsidRPr="00055456" w14:paraId="323C70F5" w14:textId="77777777" w:rsidTr="00723D5C">
        <w:trPr>
          <w:trHeight w:val="649"/>
        </w:trPr>
        <w:tc>
          <w:tcPr>
            <w:tcW w:w="198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127CE4A5" w14:textId="3B54FDC9" w:rsidR="00723D5C" w:rsidRPr="00723D5C" w:rsidRDefault="00723D5C" w:rsidP="008D4AF3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Статистический лист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5C5C5160" w14:textId="7106CCC3" w:rsidR="00723D5C" w:rsidRPr="00055456" w:rsidRDefault="00872958" w:rsidP="008D4AF3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После</w:t>
            </w:r>
            <w:r w:rsidR="00723D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запроса статистики</w:t>
            </w:r>
            <w:r w:rsidR="00723D5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5CAABBFF" w14:textId="77777777" w:rsidR="00723D5C" w:rsidRPr="00055456" w:rsidRDefault="00723D5C" w:rsidP="008D4AF3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45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1CFB0399" w14:textId="19B8935D" w:rsidR="00723D5C" w:rsidRPr="00723D5C" w:rsidRDefault="00723D5C" w:rsidP="008D4AF3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Администрация ресторана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64C5D5E1" w14:textId="77777777" w:rsidR="00723D5C" w:rsidRPr="00055456" w:rsidRDefault="00723D5C" w:rsidP="008D4AF3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456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14AAF5A7" w14:textId="05E7904F" w:rsidR="00723D5C" w:rsidRPr="00727945" w:rsidRDefault="00727945" w:rsidP="008D4AF3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Оценка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ED73C98" w14:textId="5F3B7DE1" w:rsidR="00723D5C" w:rsidRPr="00723D5C" w:rsidRDefault="00723D5C" w:rsidP="008D4AF3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Средний рейтинг</w:t>
            </w:r>
          </w:p>
        </w:tc>
      </w:tr>
    </w:tbl>
    <w:p w14:paraId="6C0D7C49" w14:textId="0FE5BEEF" w:rsidR="00C70F43" w:rsidRPr="00872958" w:rsidRDefault="00C70F43" w:rsidP="00872958">
      <w:pPr>
        <w:pStyle w:val="ae"/>
        <w:spacing w:after="160" w:line="259" w:lineRule="auto"/>
        <w:ind w:left="100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br w:type="page"/>
      </w:r>
    </w:p>
    <w:tbl>
      <w:tblPr>
        <w:tblStyle w:val="aff0"/>
        <w:tblpPr w:leftFromText="180" w:rightFromText="180" w:vertAnchor="text" w:horzAnchor="margin" w:tblpX="-572" w:tblpY="437"/>
        <w:tblW w:w="10348" w:type="dxa"/>
        <w:tblLook w:val="04A0" w:firstRow="1" w:lastRow="0" w:firstColumn="1" w:lastColumn="0" w:noHBand="0" w:noVBand="1"/>
      </w:tblPr>
      <w:tblGrid>
        <w:gridCol w:w="10348"/>
      </w:tblGrid>
      <w:tr w:rsidR="00C70F43" w:rsidRPr="00C43D76" w14:paraId="2B240B07" w14:textId="77777777" w:rsidTr="00F461EE">
        <w:trPr>
          <w:trHeight w:val="4672"/>
        </w:trPr>
        <w:tc>
          <w:tcPr>
            <w:tcW w:w="10348" w:type="dxa"/>
          </w:tcPr>
          <w:p w14:paraId="7F376A8A" w14:textId="7BE56261" w:rsidR="00C70F43" w:rsidRDefault="00C70F43" w:rsidP="00F461E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ru-RU"/>
              </w:rPr>
            </w:pPr>
          </w:p>
          <w:p w14:paraId="29FC2CF5" w14:textId="63A05714" w:rsidR="00872958" w:rsidRPr="00EA346B" w:rsidRDefault="00872958" w:rsidP="00F461E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ru-RU"/>
              </w:rPr>
              <w:t xml:space="preserve">Система рейтинга общепита </w:t>
            </w:r>
            <w:r w:rsidRPr="00C70F43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“</w:t>
            </w:r>
            <w:r w:rsidRPr="00606B1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ru-RU"/>
              </w:rPr>
              <w:t>Рейтинг Плюс</w:t>
            </w:r>
            <w:r w:rsidRPr="00C70F43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“</w:t>
            </w:r>
          </w:p>
          <w:p w14:paraId="74593BD0" w14:textId="77777777" w:rsidR="00C70F43" w:rsidRDefault="00C70F43" w:rsidP="00F461EE">
            <w:pPr>
              <w:tabs>
                <w:tab w:val="left" w:pos="1728"/>
              </w:tabs>
              <w:ind w:left="1161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Статистические данные на период </w:t>
            </w:r>
            <w:r w:rsidRPr="00C70F4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</w:t>
            </w:r>
            <w:proofErr w:type="gramStart"/>
            <w:r w:rsidRPr="00C70F4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_._</w:t>
            </w:r>
            <w:proofErr w:type="gramEnd"/>
            <w:r w:rsidRPr="00C70F4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_.____.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-  </w:t>
            </w:r>
            <w:r w:rsidRPr="00C70F4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__.__.____.</w:t>
            </w:r>
          </w:p>
          <w:p w14:paraId="4C92C4D6" w14:textId="77777777" w:rsidR="00C70F43" w:rsidRPr="00EA346B" w:rsidRDefault="00C70F43" w:rsidP="00F461EE">
            <w:pPr>
              <w:tabs>
                <w:tab w:val="left" w:pos="1728"/>
              </w:tabs>
              <w:ind w:left="1161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Статистика сформатирована на основе данных </w:t>
            </w:r>
            <w:r w:rsidRPr="00C70F43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“</w:t>
            </w:r>
            <w:r w:rsidRPr="00606B1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ru-RU"/>
              </w:rPr>
              <w:t>Рейтинг Плюс</w:t>
            </w:r>
            <w:r w:rsidRPr="00C70F43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”</w:t>
            </w:r>
          </w:p>
          <w:p w14:paraId="058F0307" w14:textId="77777777" w:rsidR="00F461EE" w:rsidRDefault="00F461EE" w:rsidP="00F461EE">
            <w:pPr>
              <w:tabs>
                <w:tab w:val="left" w:pos="1728"/>
              </w:tabs>
              <w:ind w:left="1161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Заведение</w:t>
            </w:r>
            <w:r w:rsidRPr="00EA346B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: _________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По адресу</w:t>
            </w:r>
            <w:r w:rsidRPr="00EA346B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: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EA346B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_________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Категория</w:t>
            </w:r>
            <w:r w:rsidRPr="00EA346B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: _________</w:t>
            </w:r>
          </w:p>
          <w:p w14:paraId="586F1CB8" w14:textId="77777777" w:rsidR="00F461EE" w:rsidRDefault="00F461EE" w:rsidP="00F461EE">
            <w:pPr>
              <w:tabs>
                <w:tab w:val="left" w:pos="1728"/>
              </w:tabs>
              <w:ind w:left="1161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Дата выдачи отчета </w:t>
            </w:r>
            <w:r w:rsidRPr="00C70F4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</w:t>
            </w:r>
            <w:proofErr w:type="gramStart"/>
            <w:r w:rsidRPr="00C70F4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_._</w:t>
            </w:r>
            <w:proofErr w:type="gramEnd"/>
            <w:r w:rsidRPr="00C70F4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_.____.</w:t>
            </w:r>
          </w:p>
          <w:p w14:paraId="4CD2A3DF" w14:textId="77777777" w:rsidR="00F461EE" w:rsidRDefault="00F461EE" w:rsidP="00F461EE">
            <w:pPr>
              <w:tabs>
                <w:tab w:val="left" w:pos="1728"/>
              </w:tabs>
              <w:ind w:left="1161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tbl>
            <w:tblPr>
              <w:tblStyle w:val="aff0"/>
              <w:tblW w:w="0" w:type="auto"/>
              <w:tblInd w:w="1161" w:type="dxa"/>
              <w:tblLook w:val="04A0" w:firstRow="1" w:lastRow="0" w:firstColumn="1" w:lastColumn="0" w:noHBand="0" w:noVBand="1"/>
            </w:tblPr>
            <w:tblGrid>
              <w:gridCol w:w="1395"/>
              <w:gridCol w:w="2976"/>
            </w:tblGrid>
            <w:tr w:rsidR="00F461EE" w:rsidRPr="00C43D76" w14:paraId="583D7EC1" w14:textId="77777777" w:rsidTr="00F461EE">
              <w:tc>
                <w:tcPr>
                  <w:tcW w:w="1395" w:type="dxa"/>
                </w:tcPr>
                <w:p w14:paraId="6E9AF61F" w14:textId="7359E79D" w:rsidR="00F461EE" w:rsidRDefault="00F461EE" w:rsidP="00C43D76">
                  <w:pPr>
                    <w:framePr w:hSpace="180" w:wrap="around" w:vAnchor="text" w:hAnchor="margin" w:x="-572" w:y="437"/>
                    <w:tabs>
                      <w:tab w:val="left" w:pos="1728"/>
                    </w:tabs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  <w:t>Оценка</w:t>
                  </w:r>
                </w:p>
              </w:tc>
              <w:tc>
                <w:tcPr>
                  <w:tcW w:w="2976" w:type="dxa"/>
                </w:tcPr>
                <w:p w14:paraId="44CE65F9" w14:textId="439F05A3" w:rsidR="00F461EE" w:rsidRPr="00F461EE" w:rsidRDefault="00F461EE" w:rsidP="00C43D76">
                  <w:pPr>
                    <w:framePr w:hSpace="180" w:wrap="around" w:vAnchor="text" w:hAnchor="margin" w:x="-572" w:y="437"/>
                    <w:tabs>
                      <w:tab w:val="left" w:pos="1728"/>
                    </w:tabs>
                    <w:ind w:left="-443" w:firstLine="443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  <w:t>Количество оценок</w:t>
                  </w:r>
                </w:p>
              </w:tc>
            </w:tr>
            <w:tr w:rsidR="00F461EE" w:rsidRPr="00C43D76" w14:paraId="275447D7" w14:textId="77777777" w:rsidTr="00F461EE">
              <w:tc>
                <w:tcPr>
                  <w:tcW w:w="1395" w:type="dxa"/>
                </w:tcPr>
                <w:p w14:paraId="4A3484D5" w14:textId="7E54F4C6" w:rsidR="00F461EE" w:rsidRPr="00EA346B" w:rsidRDefault="00F461EE" w:rsidP="00C43D76">
                  <w:pPr>
                    <w:framePr w:hSpace="180" w:wrap="around" w:vAnchor="text" w:hAnchor="margin" w:x="-572" w:y="437"/>
                    <w:tabs>
                      <w:tab w:val="left" w:pos="1728"/>
                    </w:tabs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 w:rsidRPr="00EA346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  <w:t>1</w:t>
                  </w:r>
                </w:p>
              </w:tc>
              <w:tc>
                <w:tcPr>
                  <w:tcW w:w="2976" w:type="dxa"/>
                </w:tcPr>
                <w:p w14:paraId="327629E6" w14:textId="77777777" w:rsidR="00F461EE" w:rsidRDefault="00F461EE" w:rsidP="00C43D76">
                  <w:pPr>
                    <w:framePr w:hSpace="180" w:wrap="around" w:vAnchor="text" w:hAnchor="margin" w:x="-572" w:y="437"/>
                    <w:tabs>
                      <w:tab w:val="left" w:pos="1728"/>
                    </w:tabs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</w:p>
              </w:tc>
            </w:tr>
            <w:tr w:rsidR="00F461EE" w:rsidRPr="00C43D76" w14:paraId="5CADE1C8" w14:textId="77777777" w:rsidTr="00F461EE">
              <w:tc>
                <w:tcPr>
                  <w:tcW w:w="1395" w:type="dxa"/>
                </w:tcPr>
                <w:p w14:paraId="6754D41A" w14:textId="15EF738B" w:rsidR="00F461EE" w:rsidRPr="00EA346B" w:rsidRDefault="00F461EE" w:rsidP="00C43D76">
                  <w:pPr>
                    <w:framePr w:hSpace="180" w:wrap="around" w:vAnchor="text" w:hAnchor="margin" w:x="-572" w:y="437"/>
                    <w:tabs>
                      <w:tab w:val="left" w:pos="1728"/>
                    </w:tabs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 w:rsidRPr="00EA346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  <w:t>2</w:t>
                  </w:r>
                </w:p>
              </w:tc>
              <w:tc>
                <w:tcPr>
                  <w:tcW w:w="2976" w:type="dxa"/>
                </w:tcPr>
                <w:p w14:paraId="73CACD72" w14:textId="77777777" w:rsidR="00F461EE" w:rsidRDefault="00F461EE" w:rsidP="00C43D76">
                  <w:pPr>
                    <w:framePr w:hSpace="180" w:wrap="around" w:vAnchor="text" w:hAnchor="margin" w:x="-572" w:y="437"/>
                    <w:tabs>
                      <w:tab w:val="left" w:pos="1728"/>
                    </w:tabs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</w:p>
              </w:tc>
            </w:tr>
            <w:tr w:rsidR="00F461EE" w:rsidRPr="00C43D76" w14:paraId="18876216" w14:textId="77777777" w:rsidTr="00F461EE">
              <w:tc>
                <w:tcPr>
                  <w:tcW w:w="1395" w:type="dxa"/>
                </w:tcPr>
                <w:p w14:paraId="15BBA467" w14:textId="1E3066F4" w:rsidR="00F461EE" w:rsidRPr="00EA346B" w:rsidRDefault="00F461EE" w:rsidP="00C43D76">
                  <w:pPr>
                    <w:framePr w:hSpace="180" w:wrap="around" w:vAnchor="text" w:hAnchor="margin" w:x="-572" w:y="437"/>
                    <w:tabs>
                      <w:tab w:val="left" w:pos="1728"/>
                    </w:tabs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 w:rsidRPr="00EA346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  <w:t>3</w:t>
                  </w:r>
                </w:p>
              </w:tc>
              <w:tc>
                <w:tcPr>
                  <w:tcW w:w="2976" w:type="dxa"/>
                </w:tcPr>
                <w:p w14:paraId="023A1B5B" w14:textId="77777777" w:rsidR="00F461EE" w:rsidRDefault="00F461EE" w:rsidP="00C43D76">
                  <w:pPr>
                    <w:framePr w:hSpace="180" w:wrap="around" w:vAnchor="text" w:hAnchor="margin" w:x="-572" w:y="437"/>
                    <w:tabs>
                      <w:tab w:val="left" w:pos="1728"/>
                    </w:tabs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</w:p>
              </w:tc>
            </w:tr>
            <w:tr w:rsidR="00F461EE" w:rsidRPr="00C43D76" w14:paraId="6825FC79" w14:textId="77777777" w:rsidTr="00F461EE">
              <w:tc>
                <w:tcPr>
                  <w:tcW w:w="1395" w:type="dxa"/>
                </w:tcPr>
                <w:p w14:paraId="1CCAA9A8" w14:textId="41EA4EBF" w:rsidR="00F461EE" w:rsidRPr="00EA346B" w:rsidRDefault="00F461EE" w:rsidP="00C43D76">
                  <w:pPr>
                    <w:framePr w:hSpace="180" w:wrap="around" w:vAnchor="text" w:hAnchor="margin" w:x="-572" w:y="437"/>
                    <w:tabs>
                      <w:tab w:val="left" w:pos="1728"/>
                    </w:tabs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 w:rsidRPr="00EA346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  <w:t>4</w:t>
                  </w:r>
                </w:p>
              </w:tc>
              <w:tc>
                <w:tcPr>
                  <w:tcW w:w="2976" w:type="dxa"/>
                </w:tcPr>
                <w:p w14:paraId="28E4D4D9" w14:textId="77777777" w:rsidR="00F461EE" w:rsidRDefault="00F461EE" w:rsidP="00C43D76">
                  <w:pPr>
                    <w:framePr w:hSpace="180" w:wrap="around" w:vAnchor="text" w:hAnchor="margin" w:x="-572" w:y="437"/>
                    <w:tabs>
                      <w:tab w:val="left" w:pos="1728"/>
                    </w:tabs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</w:p>
              </w:tc>
            </w:tr>
            <w:tr w:rsidR="00F461EE" w:rsidRPr="00C43D76" w14:paraId="0B88FC14" w14:textId="77777777" w:rsidTr="00F461EE">
              <w:tc>
                <w:tcPr>
                  <w:tcW w:w="1395" w:type="dxa"/>
                </w:tcPr>
                <w:p w14:paraId="01017814" w14:textId="54DBC064" w:rsidR="00F461EE" w:rsidRPr="00EA346B" w:rsidRDefault="00F461EE" w:rsidP="00C43D76">
                  <w:pPr>
                    <w:framePr w:hSpace="180" w:wrap="around" w:vAnchor="text" w:hAnchor="margin" w:x="-572" w:y="437"/>
                    <w:tabs>
                      <w:tab w:val="left" w:pos="1728"/>
                    </w:tabs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 w:rsidRPr="00EA346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  <w:t>5</w:t>
                  </w:r>
                </w:p>
              </w:tc>
              <w:tc>
                <w:tcPr>
                  <w:tcW w:w="2976" w:type="dxa"/>
                </w:tcPr>
                <w:p w14:paraId="3068529C" w14:textId="77777777" w:rsidR="00F461EE" w:rsidRDefault="00F461EE" w:rsidP="00C43D76">
                  <w:pPr>
                    <w:framePr w:hSpace="180" w:wrap="around" w:vAnchor="text" w:hAnchor="margin" w:x="-572" w:y="437"/>
                    <w:tabs>
                      <w:tab w:val="left" w:pos="1728"/>
                    </w:tabs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</w:p>
              </w:tc>
            </w:tr>
          </w:tbl>
          <w:p w14:paraId="4DD01572" w14:textId="77777777" w:rsidR="00F461EE" w:rsidRDefault="00F461EE" w:rsidP="00F461EE">
            <w:pPr>
              <w:tabs>
                <w:tab w:val="left" w:pos="1728"/>
              </w:tabs>
              <w:ind w:left="1161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  <w:p w14:paraId="1C9E90D1" w14:textId="7711BB8D" w:rsidR="00F461EE" w:rsidRPr="00F461EE" w:rsidRDefault="00F461EE" w:rsidP="00F461EE">
            <w:pPr>
              <w:tabs>
                <w:tab w:val="left" w:pos="1728"/>
              </w:tabs>
              <w:ind w:left="1161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Средняя оценка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</w:t>
            </w:r>
            <w:r w:rsidRPr="00F461E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за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отзывов</w:t>
            </w:r>
          </w:p>
          <w:p w14:paraId="79040AEC" w14:textId="491861DF" w:rsidR="00F461EE" w:rsidRPr="00F461EE" w:rsidRDefault="00F461EE" w:rsidP="00F461EE">
            <w:pPr>
              <w:tabs>
                <w:tab w:val="left" w:pos="1728"/>
              </w:tabs>
              <w:ind w:left="1161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2CA28F79" w14:textId="1AEFC857" w:rsidR="00232EBE" w:rsidRPr="00C70F43" w:rsidRDefault="00872958" w:rsidP="00872958">
      <w:pPr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Образец выходного документа:</w:t>
      </w:r>
    </w:p>
    <w:sectPr w:rsidR="00232EBE" w:rsidRPr="00C70F43" w:rsidSect="000B0CC0">
      <w:pgSz w:w="12240" w:h="15840"/>
      <w:pgMar w:top="1134" w:right="567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notTrueType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6D52C3D"/>
    <w:multiLevelType w:val="multilevel"/>
    <w:tmpl w:val="B6E053C8"/>
    <w:lvl w:ilvl="0">
      <w:start w:val="1"/>
      <w:numFmt w:val="decimal"/>
      <w:lvlText w:val="%1"/>
      <w:lvlJc w:val="left"/>
      <w:pPr>
        <w:ind w:left="79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1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11" w:hanging="1080"/>
      </w:pPr>
      <w:rPr>
        <w:rFonts w:hint="default"/>
      </w:rPr>
    </w:lvl>
    <w:lvl w:ilvl="4">
      <w:start w:val="1"/>
      <w:numFmt w:val="decimalZero"/>
      <w:isLgl/>
      <w:lvlText w:val="%1.%2.%3.%4.%5"/>
      <w:lvlJc w:val="left"/>
      <w:pPr>
        <w:ind w:left="204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5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51" w:hanging="2160"/>
      </w:pPr>
      <w:rPr>
        <w:rFonts w:hint="default"/>
      </w:rPr>
    </w:lvl>
  </w:abstractNum>
  <w:abstractNum w:abstractNumId="10" w15:restartNumberingAfterBreak="0">
    <w:nsid w:val="3AB61F22"/>
    <w:multiLevelType w:val="multilevel"/>
    <w:tmpl w:val="B6E053C8"/>
    <w:lvl w:ilvl="0">
      <w:start w:val="1"/>
      <w:numFmt w:val="decimal"/>
      <w:lvlText w:val="%1"/>
      <w:lvlJc w:val="left"/>
      <w:pPr>
        <w:ind w:left="79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1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11" w:hanging="1080"/>
      </w:pPr>
      <w:rPr>
        <w:rFonts w:hint="default"/>
      </w:rPr>
    </w:lvl>
    <w:lvl w:ilvl="4">
      <w:start w:val="1"/>
      <w:numFmt w:val="decimalZero"/>
      <w:isLgl/>
      <w:lvlText w:val="%1.%2.%3.%4.%5"/>
      <w:lvlJc w:val="left"/>
      <w:pPr>
        <w:ind w:left="204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5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51" w:hanging="2160"/>
      </w:pPr>
      <w:rPr>
        <w:rFonts w:hint="default"/>
      </w:rPr>
    </w:lvl>
  </w:abstractNum>
  <w:abstractNum w:abstractNumId="11" w15:restartNumberingAfterBreak="0">
    <w:nsid w:val="60D91EB6"/>
    <w:multiLevelType w:val="multilevel"/>
    <w:tmpl w:val="B6E053C8"/>
    <w:lvl w:ilvl="0">
      <w:start w:val="1"/>
      <w:numFmt w:val="decimal"/>
      <w:lvlText w:val="%1"/>
      <w:lvlJc w:val="left"/>
      <w:pPr>
        <w:ind w:left="79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1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11" w:hanging="1080"/>
      </w:pPr>
      <w:rPr>
        <w:rFonts w:hint="default"/>
      </w:rPr>
    </w:lvl>
    <w:lvl w:ilvl="4">
      <w:start w:val="1"/>
      <w:numFmt w:val="decimalZero"/>
      <w:isLgl/>
      <w:lvlText w:val="%1.%2.%3.%4.%5"/>
      <w:lvlJc w:val="left"/>
      <w:pPr>
        <w:ind w:left="204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5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51" w:hanging="2160"/>
      </w:pPr>
      <w:rPr>
        <w:rFonts w:hint="default"/>
      </w:rPr>
    </w:lvl>
  </w:abstractNum>
  <w:abstractNum w:abstractNumId="12" w15:restartNumberingAfterBreak="0">
    <w:nsid w:val="62BD3896"/>
    <w:multiLevelType w:val="hybridMultilevel"/>
    <w:tmpl w:val="2EA00926"/>
    <w:lvl w:ilvl="0" w:tplc="09A2D69E">
      <w:start w:val="1"/>
      <w:numFmt w:val="bullet"/>
      <w:lvlText w:val="-"/>
      <w:lvlJc w:val="left"/>
      <w:pPr>
        <w:ind w:left="1287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665466BE"/>
    <w:multiLevelType w:val="multilevel"/>
    <w:tmpl w:val="B6E053C8"/>
    <w:lvl w:ilvl="0">
      <w:start w:val="1"/>
      <w:numFmt w:val="decimal"/>
      <w:lvlText w:val="%1"/>
      <w:lvlJc w:val="left"/>
      <w:pPr>
        <w:ind w:left="79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1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11" w:hanging="1080"/>
      </w:pPr>
      <w:rPr>
        <w:rFonts w:hint="default"/>
      </w:rPr>
    </w:lvl>
    <w:lvl w:ilvl="4">
      <w:start w:val="1"/>
      <w:numFmt w:val="decimalZero"/>
      <w:isLgl/>
      <w:lvlText w:val="%1.%2.%3.%4.%5"/>
      <w:lvlJc w:val="left"/>
      <w:pPr>
        <w:ind w:left="204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5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51" w:hanging="2160"/>
      </w:pPr>
      <w:rPr>
        <w:rFonts w:hint="default"/>
      </w:rPr>
    </w:lvl>
  </w:abstractNum>
  <w:abstractNum w:abstractNumId="14" w15:restartNumberingAfterBreak="0">
    <w:nsid w:val="69CB4E7C"/>
    <w:multiLevelType w:val="hybridMultilevel"/>
    <w:tmpl w:val="582C0B94"/>
    <w:lvl w:ilvl="0" w:tplc="FA703B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3274E2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8C10EE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2C14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7444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B04C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4E6F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665C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8A6E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4"/>
  </w:num>
  <w:num w:numId="11">
    <w:abstractNumId w:val="11"/>
  </w:num>
  <w:num w:numId="12">
    <w:abstractNumId w:val="12"/>
  </w:num>
  <w:num w:numId="13">
    <w:abstractNumId w:val="13"/>
  </w:num>
  <w:num w:numId="14">
    <w:abstractNumId w:val="9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0B0CC0"/>
    <w:rsid w:val="000B137B"/>
    <w:rsid w:val="000E3367"/>
    <w:rsid w:val="000F2C13"/>
    <w:rsid w:val="00115FD3"/>
    <w:rsid w:val="0015074B"/>
    <w:rsid w:val="00232EBE"/>
    <w:rsid w:val="00237062"/>
    <w:rsid w:val="0029639D"/>
    <w:rsid w:val="00312AFC"/>
    <w:rsid w:val="00326F90"/>
    <w:rsid w:val="004D1C1B"/>
    <w:rsid w:val="004E3D0C"/>
    <w:rsid w:val="0052031F"/>
    <w:rsid w:val="00523C5B"/>
    <w:rsid w:val="0058463A"/>
    <w:rsid w:val="005B2009"/>
    <w:rsid w:val="00606B12"/>
    <w:rsid w:val="00723D5C"/>
    <w:rsid w:val="00727945"/>
    <w:rsid w:val="007B25FF"/>
    <w:rsid w:val="007D0A75"/>
    <w:rsid w:val="007F10BC"/>
    <w:rsid w:val="00872958"/>
    <w:rsid w:val="00970298"/>
    <w:rsid w:val="0099128B"/>
    <w:rsid w:val="0099427B"/>
    <w:rsid w:val="00A17A47"/>
    <w:rsid w:val="00A705E8"/>
    <w:rsid w:val="00AA1D8D"/>
    <w:rsid w:val="00B32BA5"/>
    <w:rsid w:val="00B47730"/>
    <w:rsid w:val="00BE0CD6"/>
    <w:rsid w:val="00BE5B26"/>
    <w:rsid w:val="00C43D76"/>
    <w:rsid w:val="00C70F43"/>
    <w:rsid w:val="00CB0664"/>
    <w:rsid w:val="00D94093"/>
    <w:rsid w:val="00DB6A71"/>
    <w:rsid w:val="00EA346B"/>
    <w:rsid w:val="00F105F7"/>
    <w:rsid w:val="00F343CD"/>
    <w:rsid w:val="00F461EE"/>
    <w:rsid w:val="00FC693F"/>
    <w:rsid w:val="00FF0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4CE763D"/>
  <w14:defaultImageDpi w14:val="300"/>
  <w15:docId w15:val="{F7EF7AD4-AA06-4380-BAB4-93950D544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14">
    <w:name w:val="toc 1"/>
    <w:basedOn w:val="a1"/>
    <w:next w:val="a1"/>
    <w:autoRedefine/>
    <w:uiPriority w:val="39"/>
    <w:unhideWhenUsed/>
    <w:rsid w:val="00B32BA5"/>
    <w:pPr>
      <w:spacing w:after="100" w:line="259" w:lineRule="auto"/>
    </w:pPr>
    <w:rPr>
      <w:lang w:val="ru-RU" w:eastAsia="ru-RU"/>
    </w:rPr>
  </w:style>
  <w:style w:type="character" w:styleId="aff8">
    <w:name w:val="Hyperlink"/>
    <w:basedOn w:val="a2"/>
    <w:uiPriority w:val="99"/>
    <w:unhideWhenUsed/>
    <w:rsid w:val="00B32BA5"/>
    <w:rPr>
      <w:color w:val="0000FF" w:themeColor="hyperlink"/>
      <w:u w:val="single"/>
    </w:rPr>
  </w:style>
  <w:style w:type="paragraph" w:styleId="2c">
    <w:name w:val="toc 2"/>
    <w:basedOn w:val="a1"/>
    <w:next w:val="a1"/>
    <w:autoRedefine/>
    <w:uiPriority w:val="39"/>
    <w:unhideWhenUsed/>
    <w:rsid w:val="00D94093"/>
    <w:pPr>
      <w:spacing w:after="100"/>
      <w:ind w:left="220"/>
    </w:pPr>
  </w:style>
  <w:style w:type="paragraph" w:styleId="38">
    <w:name w:val="toc 3"/>
    <w:basedOn w:val="a1"/>
    <w:next w:val="a1"/>
    <w:autoRedefine/>
    <w:uiPriority w:val="39"/>
    <w:unhideWhenUsed/>
    <w:rsid w:val="00D9409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2A59496-45F3-4774-AD18-BD411B510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9</Pages>
  <Words>1348</Words>
  <Characters>7686</Characters>
  <Application>Microsoft Office Word</Application>
  <DocSecurity>0</DocSecurity>
  <Lines>64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9016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Pioneerkin1337</cp:lastModifiedBy>
  <cp:revision>7</cp:revision>
  <dcterms:created xsi:type="dcterms:W3CDTF">2024-10-08T21:21:00Z</dcterms:created>
  <dcterms:modified xsi:type="dcterms:W3CDTF">2024-10-14T19:10:00Z</dcterms:modified>
  <cp:category/>
</cp:coreProperties>
</file>